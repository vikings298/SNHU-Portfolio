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3F614" w14:textId="4DED0B55" w:rsidR="00C7473C" w:rsidRPr="005C46D8" w:rsidRDefault="005C46D8" w:rsidP="005C46D8">
      <w:pPr>
        <w:spacing w:after="0" w:line="48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5C46D8">
        <w:rPr>
          <w:rFonts w:asciiTheme="majorHAnsi" w:hAnsiTheme="majorHAnsi" w:cstheme="majorHAnsi"/>
          <w:sz w:val="24"/>
          <w:szCs w:val="24"/>
        </w:rPr>
        <w:t>Mitchell McNaney – CS 300 Project 1 Data Structure Analysis</w:t>
      </w:r>
    </w:p>
    <w:p w14:paraId="0BB29311" w14:textId="4AB7716C" w:rsidR="005C46D8" w:rsidRDefault="00000000" w:rsidP="005C46D8">
      <w:pPr>
        <w:spacing w:after="0" w:line="48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5C46D8">
        <w:rPr>
          <w:rFonts w:asciiTheme="majorHAnsi" w:hAnsiTheme="majorHAnsi" w:cstheme="majorHAnsi"/>
          <w:sz w:val="24"/>
          <w:szCs w:val="24"/>
        </w:rPr>
        <w:t>Southern New Hampshire University</w:t>
      </w:r>
      <w:r w:rsidRPr="005C46D8">
        <w:rPr>
          <w:rFonts w:asciiTheme="majorHAnsi" w:hAnsiTheme="majorHAnsi" w:cstheme="majorHAnsi"/>
          <w:sz w:val="24"/>
          <w:szCs w:val="24"/>
        </w:rPr>
        <w:br/>
        <w:t>mitchell.mcnaney@snhu.edu</w:t>
      </w:r>
      <w:r w:rsidRPr="005C46D8">
        <w:rPr>
          <w:rFonts w:asciiTheme="majorHAnsi" w:hAnsiTheme="majorHAnsi" w:cstheme="majorHAnsi"/>
          <w:sz w:val="24"/>
          <w:szCs w:val="24"/>
        </w:rPr>
        <w:br/>
      </w:r>
    </w:p>
    <w:p w14:paraId="6E9D5F20" w14:textId="4FEEE4A4" w:rsidR="00C7473C" w:rsidRPr="009C5689" w:rsidRDefault="00000000" w:rsidP="006D5C3E">
      <w:pPr>
        <w:spacing w:after="0" w:line="48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9C5689">
        <w:rPr>
          <w:rFonts w:asciiTheme="majorHAnsi" w:hAnsiTheme="majorHAnsi" w:cstheme="majorHAnsi"/>
          <w:b/>
          <w:bCs/>
          <w:sz w:val="24"/>
          <w:szCs w:val="24"/>
        </w:rPr>
        <w:t>Vector Implementation</w:t>
      </w:r>
    </w:p>
    <w:p w14:paraId="248C98C9" w14:textId="77777777" w:rsidR="005C46D8" w:rsidRPr="009C5689" w:rsidRDefault="00000000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br/>
      </w:r>
      <w:r w:rsidR="005C46D8" w:rsidRPr="009C5689">
        <w:rPr>
          <w:rFonts w:asciiTheme="majorHAnsi" w:hAnsiTheme="majorHAnsi" w:cstheme="majorHAnsi"/>
          <w:sz w:val="24"/>
          <w:szCs w:val="24"/>
        </w:rPr>
        <w:t xml:space="preserve">PROCEDURE </w:t>
      </w:r>
      <w:proofErr w:type="spellStart"/>
      <w:r w:rsidR="005C46D8" w:rsidRPr="009C5689">
        <w:rPr>
          <w:rFonts w:asciiTheme="majorHAnsi" w:hAnsiTheme="majorHAnsi" w:cstheme="majorHAnsi"/>
          <w:sz w:val="24"/>
          <w:szCs w:val="24"/>
        </w:rPr>
        <w:t>LoadCourses_Vector</w:t>
      </w:r>
      <w:proofErr w:type="spellEnd"/>
      <w:r w:rsidR="005C46D8" w:rsidRPr="009C568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5C46D8" w:rsidRPr="009C5689">
        <w:rPr>
          <w:rFonts w:asciiTheme="majorHAnsi" w:hAnsiTheme="majorHAnsi" w:cstheme="majorHAnsi"/>
          <w:sz w:val="24"/>
          <w:szCs w:val="24"/>
        </w:rPr>
        <w:t>fileName</w:t>
      </w:r>
      <w:proofErr w:type="spellEnd"/>
      <w:r w:rsidR="005C46D8" w:rsidRPr="009C5689">
        <w:rPr>
          <w:rFonts w:asciiTheme="majorHAnsi" w:hAnsiTheme="majorHAnsi" w:cstheme="majorHAnsi"/>
          <w:sz w:val="24"/>
          <w:szCs w:val="24"/>
        </w:rPr>
        <w:t>)</w:t>
      </w:r>
    </w:p>
    <w:p w14:paraId="40CE0C4B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CREATE empty Vector&lt;Course&gt; called courses</w:t>
      </w:r>
    </w:p>
    <w:p w14:paraId="3BBA78B5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OPEN file with name =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fileName</w:t>
      </w:r>
      <w:proofErr w:type="spellEnd"/>
    </w:p>
    <w:p w14:paraId="7BB57AF6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IF file cannot be opened THEN</w:t>
      </w:r>
    </w:p>
    <w:p w14:paraId="7C3B2CF2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PRINT "Error: Could not open file."</w:t>
      </w:r>
    </w:p>
    <w:p w14:paraId="05382A3E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EXIT program</w:t>
      </w:r>
    </w:p>
    <w:p w14:paraId="56B93668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END IF</w:t>
      </w:r>
    </w:p>
    <w:p w14:paraId="1A69223A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E52DADE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FOR each line IN file</w:t>
      </w:r>
    </w:p>
    <w:p w14:paraId="5BA361A5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SPLIT line by commas INTO tokens</w:t>
      </w:r>
    </w:p>
    <w:p w14:paraId="25E5DF78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IF number of tokens &lt; 2 THEN</w:t>
      </w:r>
    </w:p>
    <w:p w14:paraId="7EBAC0FA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PRINT "Error: Missing course number or title."</w:t>
      </w:r>
    </w:p>
    <w:p w14:paraId="5D8A3479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CONTINUE</w:t>
      </w:r>
    </w:p>
    <w:p w14:paraId="1A0BF754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END IF</w:t>
      </w:r>
    </w:p>
    <w:p w14:paraId="581BFE2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CREATE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newCourse</w:t>
      </w:r>
      <w:proofErr w:type="spellEnd"/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 as Course</w:t>
      </w:r>
    </w:p>
    <w:p w14:paraId="44F2C1B7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newCourse.courseNumber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tokens[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0]</w:t>
      </w:r>
    </w:p>
    <w:p w14:paraId="2FFE5A4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newCourse.title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tokens[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1]</w:t>
      </w:r>
    </w:p>
    <w:p w14:paraId="4BD9421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FOR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FROM 2 TO end of tokens</w:t>
      </w:r>
    </w:p>
    <w:p w14:paraId="68CA057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ADD tokens[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] TO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newCourse.prerequisites</w:t>
      </w:r>
      <w:proofErr w:type="spellEnd"/>
    </w:p>
    <w:p w14:paraId="294153AB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END FOR</w:t>
      </w:r>
    </w:p>
    <w:p w14:paraId="4A3396FF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ADD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newCourse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TO courses</w:t>
      </w:r>
    </w:p>
    <w:p w14:paraId="3834803D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END FOR</w:t>
      </w:r>
    </w:p>
    <w:p w14:paraId="51288890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B0BE57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CLOSE file</w:t>
      </w:r>
    </w:p>
    <w:p w14:paraId="326DCD75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RETURN courses</w:t>
      </w:r>
    </w:p>
    <w:p w14:paraId="396FDE3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>END PROCEDURE</w:t>
      </w:r>
    </w:p>
    <w:p w14:paraId="13ABCBBB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0B374D0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PROCEDURE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ValidateCourses_Vector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(courses)</w:t>
      </w:r>
    </w:p>
    <w:p w14:paraId="3F952C06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FOR each course IN courses</w:t>
      </w:r>
    </w:p>
    <w:p w14:paraId="58C6C190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FOR each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prereq</w:t>
      </w:r>
      <w:proofErr w:type="spellEnd"/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course.prerequisites</w:t>
      </w:r>
      <w:proofErr w:type="spellEnd"/>
      <w:proofErr w:type="gramEnd"/>
    </w:p>
    <w:p w14:paraId="5BFC93EB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IF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prereq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NOT FOUND IN any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course.courseNumber</w:t>
      </w:r>
      <w:proofErr w:type="spellEnd"/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 IN courses THEN</w:t>
      </w:r>
    </w:p>
    <w:p w14:paraId="03C379B6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    PRINT "Error: prerequisite " +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prereq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+ " does not exist."</w:t>
      </w:r>
    </w:p>
    <w:p w14:paraId="7D20FEB3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END IF</w:t>
      </w:r>
    </w:p>
    <w:p w14:paraId="75D81315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lastRenderedPageBreak/>
        <w:t xml:space="preserve">        END FOR</w:t>
      </w:r>
    </w:p>
    <w:p w14:paraId="7D6108C8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END FOR</w:t>
      </w:r>
    </w:p>
    <w:p w14:paraId="0E9AE01D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>END PROCEDURE</w:t>
      </w:r>
    </w:p>
    <w:p w14:paraId="66946AF6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6D84292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PROCEDURE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SearchCourse_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Vector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courses,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searchNumber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)</w:t>
      </w:r>
    </w:p>
    <w:p w14:paraId="117EC7C3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FOR each course IN courses</w:t>
      </w:r>
    </w:p>
    <w:p w14:paraId="47C24CD2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course.courseNumber</w:t>
      </w:r>
      <w:proofErr w:type="spellEnd"/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 ==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searchNumber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THEN</w:t>
      </w:r>
    </w:p>
    <w:p w14:paraId="0409EAF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PRINT "Course Number: " +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course.courseNumber</w:t>
      </w:r>
      <w:proofErr w:type="spellEnd"/>
      <w:proofErr w:type="gramEnd"/>
    </w:p>
    <w:p w14:paraId="0B887F18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PRINT "Course Title: " +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course.title</w:t>
      </w:r>
      <w:proofErr w:type="spellEnd"/>
      <w:proofErr w:type="gramEnd"/>
    </w:p>
    <w:p w14:paraId="0E80826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IF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course.prerequisites</w:t>
      </w:r>
      <w:proofErr w:type="spellEnd"/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 IS EMPTY THEN</w:t>
      </w:r>
    </w:p>
    <w:p w14:paraId="731681BA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    PRINT "Prerequisites: None"</w:t>
      </w:r>
    </w:p>
    <w:p w14:paraId="417BA924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ELSE</w:t>
      </w:r>
    </w:p>
    <w:p w14:paraId="4014AB8F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    PRINT "Prerequisites:"</w:t>
      </w:r>
    </w:p>
    <w:p w14:paraId="740672D9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    FOR each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prereq</w:t>
      </w:r>
      <w:proofErr w:type="spellEnd"/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course.prerequisites</w:t>
      </w:r>
      <w:proofErr w:type="spellEnd"/>
      <w:proofErr w:type="gramEnd"/>
    </w:p>
    <w:p w14:paraId="3670F03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        PRINT "   " +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prereq</w:t>
      </w:r>
      <w:proofErr w:type="spellEnd"/>
    </w:p>
    <w:p w14:paraId="25BCFBF3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    END FOR</w:t>
      </w:r>
    </w:p>
    <w:p w14:paraId="5E1A5E0F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END IF</w:t>
      </w:r>
    </w:p>
    <w:p w14:paraId="34975BE9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RETURN</w:t>
      </w:r>
    </w:p>
    <w:p w14:paraId="2DADDA27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END IF</w:t>
      </w:r>
    </w:p>
    <w:p w14:paraId="0196E236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END FOR</w:t>
      </w:r>
    </w:p>
    <w:p w14:paraId="1470F58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PRINT "Course " +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searchNumber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+ " not found."</w:t>
      </w:r>
    </w:p>
    <w:p w14:paraId="6EF2C4D8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>END PROCEDURE</w:t>
      </w:r>
      <w:r w:rsidR="00000000" w:rsidRPr="009C5689">
        <w:rPr>
          <w:rFonts w:asciiTheme="majorHAnsi" w:hAnsiTheme="majorHAnsi" w:cstheme="majorHAnsi"/>
          <w:sz w:val="24"/>
          <w:szCs w:val="24"/>
        </w:rPr>
        <w:br/>
      </w:r>
      <w:r w:rsidR="00000000" w:rsidRPr="009C5689">
        <w:rPr>
          <w:rFonts w:asciiTheme="majorHAnsi" w:hAnsiTheme="majorHAnsi" w:cstheme="majorHAnsi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789"/>
        <w:gridCol w:w="1620"/>
        <w:gridCol w:w="1259"/>
        <w:gridCol w:w="1034"/>
      </w:tblGrid>
      <w:tr w:rsidR="005C46D8" w:rsidRPr="005C46D8" w14:paraId="0DE7CA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69298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Line of Code</w:t>
            </w:r>
          </w:p>
        </w:tc>
        <w:tc>
          <w:tcPr>
            <w:tcW w:w="0" w:type="auto"/>
            <w:vAlign w:val="center"/>
            <w:hideMark/>
          </w:tcPr>
          <w:p w14:paraId="49E2C26F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4A07D9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Execution Count</w:t>
            </w:r>
          </w:p>
        </w:tc>
        <w:tc>
          <w:tcPr>
            <w:tcW w:w="0" w:type="auto"/>
            <w:vAlign w:val="center"/>
            <w:hideMark/>
          </w:tcPr>
          <w:p w14:paraId="021BDC6A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Cost per Line</w:t>
            </w:r>
          </w:p>
        </w:tc>
        <w:tc>
          <w:tcPr>
            <w:tcW w:w="0" w:type="auto"/>
            <w:vAlign w:val="center"/>
            <w:hideMark/>
          </w:tcPr>
          <w:p w14:paraId="01E3740D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 Cost</w:t>
            </w:r>
          </w:p>
        </w:tc>
      </w:tr>
      <w:tr w:rsidR="005C46D8" w:rsidRPr="005C46D8" w14:paraId="1A4A22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7CF12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Open file</w:t>
            </w:r>
          </w:p>
        </w:tc>
        <w:tc>
          <w:tcPr>
            <w:tcW w:w="0" w:type="auto"/>
            <w:vAlign w:val="center"/>
            <w:hideMark/>
          </w:tcPr>
          <w:p w14:paraId="2DDFAA1E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Initialize file reading</w:t>
            </w:r>
          </w:p>
        </w:tc>
        <w:tc>
          <w:tcPr>
            <w:tcW w:w="0" w:type="auto"/>
            <w:vAlign w:val="center"/>
            <w:hideMark/>
          </w:tcPr>
          <w:p w14:paraId="788E1A9A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9F8E89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2C2311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5C46D8" w:rsidRPr="005C46D8" w14:paraId="558D28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6EAD1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FOR each line</w:t>
            </w:r>
          </w:p>
        </w:tc>
        <w:tc>
          <w:tcPr>
            <w:tcW w:w="0" w:type="auto"/>
            <w:vAlign w:val="center"/>
            <w:hideMark/>
          </w:tcPr>
          <w:p w14:paraId="6F3B1124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Loop through all courses</w:t>
            </w:r>
          </w:p>
        </w:tc>
        <w:tc>
          <w:tcPr>
            <w:tcW w:w="0" w:type="auto"/>
            <w:vAlign w:val="center"/>
            <w:hideMark/>
          </w:tcPr>
          <w:p w14:paraId="480D7B47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83F2D88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C292F9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</w:tr>
      <w:tr w:rsidR="005C46D8" w:rsidRPr="005C46D8" w14:paraId="4EA82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16D33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Split line</w:t>
            </w:r>
          </w:p>
        </w:tc>
        <w:tc>
          <w:tcPr>
            <w:tcW w:w="0" w:type="auto"/>
            <w:vAlign w:val="center"/>
            <w:hideMark/>
          </w:tcPr>
          <w:p w14:paraId="6BA70562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Separate by commas</w:t>
            </w:r>
          </w:p>
        </w:tc>
        <w:tc>
          <w:tcPr>
            <w:tcW w:w="0" w:type="auto"/>
            <w:vAlign w:val="center"/>
            <w:hideMark/>
          </w:tcPr>
          <w:p w14:paraId="018661DD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B650612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O(k)</w:t>
            </w:r>
          </w:p>
        </w:tc>
        <w:tc>
          <w:tcPr>
            <w:tcW w:w="0" w:type="auto"/>
            <w:vAlign w:val="center"/>
            <w:hideMark/>
          </w:tcPr>
          <w:p w14:paraId="0DA6AF85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O(n)</w:t>
            </w:r>
          </w:p>
        </w:tc>
      </w:tr>
      <w:tr w:rsidR="005C46D8" w:rsidRPr="005C46D8" w14:paraId="6B6140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C20A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Create new course</w:t>
            </w:r>
          </w:p>
        </w:tc>
        <w:tc>
          <w:tcPr>
            <w:tcW w:w="0" w:type="auto"/>
            <w:vAlign w:val="center"/>
            <w:hideMark/>
          </w:tcPr>
          <w:p w14:paraId="46FCB846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Instantiate object</w:t>
            </w:r>
          </w:p>
        </w:tc>
        <w:tc>
          <w:tcPr>
            <w:tcW w:w="0" w:type="auto"/>
            <w:vAlign w:val="center"/>
            <w:hideMark/>
          </w:tcPr>
          <w:p w14:paraId="68362992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0E5C592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D92B5D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</w:tr>
      <w:tr w:rsidR="005C46D8" w:rsidRPr="005C46D8" w14:paraId="635FEE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5C47E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Add prerequisites</w:t>
            </w:r>
          </w:p>
        </w:tc>
        <w:tc>
          <w:tcPr>
            <w:tcW w:w="0" w:type="auto"/>
            <w:vAlign w:val="center"/>
            <w:hideMark/>
          </w:tcPr>
          <w:p w14:paraId="4B7FC341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Loop through m prerequisites</w:t>
            </w:r>
          </w:p>
        </w:tc>
        <w:tc>
          <w:tcPr>
            <w:tcW w:w="0" w:type="auto"/>
            <w:vAlign w:val="center"/>
            <w:hideMark/>
          </w:tcPr>
          <w:p w14:paraId="7F727844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 * m</w:t>
            </w:r>
          </w:p>
        </w:tc>
        <w:tc>
          <w:tcPr>
            <w:tcW w:w="0" w:type="auto"/>
            <w:vAlign w:val="center"/>
            <w:hideMark/>
          </w:tcPr>
          <w:p w14:paraId="657CB8DE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CD19B3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O(nm)</w:t>
            </w:r>
          </w:p>
        </w:tc>
      </w:tr>
      <w:tr w:rsidR="005C46D8" w:rsidRPr="005C46D8" w14:paraId="5DFA5C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5C6A1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Add course to vector</w:t>
            </w:r>
          </w:p>
        </w:tc>
        <w:tc>
          <w:tcPr>
            <w:tcW w:w="0" w:type="auto"/>
            <w:vAlign w:val="center"/>
            <w:hideMark/>
          </w:tcPr>
          <w:p w14:paraId="79E1F357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Append operation</w:t>
            </w:r>
          </w:p>
        </w:tc>
        <w:tc>
          <w:tcPr>
            <w:tcW w:w="0" w:type="auto"/>
            <w:vAlign w:val="center"/>
            <w:hideMark/>
          </w:tcPr>
          <w:p w14:paraId="6C413D53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DDA8893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</w:t>
            </w:r>
            <w:proofErr w:type="gramEnd"/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3B626C6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O(n)</w:t>
            </w:r>
          </w:p>
        </w:tc>
      </w:tr>
      <w:tr w:rsidR="005C46D8" w:rsidRPr="005C46D8" w14:paraId="755398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28ED9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 Runtime</w:t>
            </w:r>
          </w:p>
        </w:tc>
        <w:tc>
          <w:tcPr>
            <w:tcW w:w="0" w:type="auto"/>
            <w:vAlign w:val="center"/>
            <w:hideMark/>
          </w:tcPr>
          <w:p w14:paraId="0AEEFC8B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D5B0E95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94B1270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00F4840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O(n)</w:t>
            </w:r>
          </w:p>
        </w:tc>
      </w:tr>
      <w:tr w:rsidR="005C46D8" w:rsidRPr="005C46D8" w14:paraId="50B5FE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F194A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7B19E726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BC590A5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54ADCE3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408CD3A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O(n)</w:t>
            </w:r>
          </w:p>
        </w:tc>
      </w:tr>
    </w:tbl>
    <w:p w14:paraId="26574E28" w14:textId="127E7B30" w:rsidR="00C7473C" w:rsidRPr="009C5689" w:rsidRDefault="00000000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br/>
      </w:r>
      <w:r w:rsidRPr="009C5689">
        <w:rPr>
          <w:rFonts w:asciiTheme="majorHAnsi" w:hAnsiTheme="majorHAnsi" w:cstheme="majorHAnsi"/>
          <w:sz w:val="24"/>
          <w:szCs w:val="24"/>
        </w:rPr>
        <w:br/>
        <w:t>Total Runtime: O(n)</w:t>
      </w:r>
      <w:r w:rsidRPr="009C5689">
        <w:rPr>
          <w:rFonts w:asciiTheme="majorHAnsi" w:hAnsiTheme="majorHAnsi" w:cstheme="majorHAnsi"/>
          <w:sz w:val="24"/>
          <w:szCs w:val="24"/>
        </w:rPr>
        <w:br/>
        <w:t>Memory Usage: O(n)</w:t>
      </w:r>
      <w:r w:rsidRPr="009C5689">
        <w:rPr>
          <w:rFonts w:asciiTheme="majorHAnsi" w:hAnsiTheme="majorHAnsi" w:cstheme="majorHAnsi"/>
          <w:sz w:val="24"/>
          <w:szCs w:val="24"/>
        </w:rPr>
        <w:br/>
      </w:r>
    </w:p>
    <w:p w14:paraId="106DA909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E5E0DFF" w14:textId="365C2C3B" w:rsidR="00C7473C" w:rsidRPr="009C5689" w:rsidRDefault="00000000" w:rsidP="005C46D8">
      <w:pPr>
        <w:spacing w:after="0" w:line="48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9C5689">
        <w:rPr>
          <w:rFonts w:asciiTheme="majorHAnsi" w:hAnsiTheme="majorHAnsi" w:cstheme="majorHAnsi"/>
          <w:b/>
          <w:bCs/>
          <w:sz w:val="24"/>
          <w:szCs w:val="24"/>
        </w:rPr>
        <w:lastRenderedPageBreak/>
        <w:t>Hash Table Implementation</w:t>
      </w:r>
    </w:p>
    <w:p w14:paraId="714BB8F0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CLASS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HashTable</w:t>
      </w:r>
      <w:proofErr w:type="spellEnd"/>
    </w:p>
    <w:p w14:paraId="0102C9A0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METHOD 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insert(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key, Course)</w:t>
      </w:r>
    </w:p>
    <w:p w14:paraId="62FDAB1B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METHOD search(key) RETURNS Course</w:t>
      </w:r>
    </w:p>
    <w:p w14:paraId="389A1C8D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METHOD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printAll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)</w:t>
      </w:r>
    </w:p>
    <w:p w14:paraId="0B462830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>END CLASS</w:t>
      </w:r>
    </w:p>
    <w:p w14:paraId="1D80808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5D03CCB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PROCEDURE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LoadCourses_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HashTable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9C5689">
        <w:rPr>
          <w:rFonts w:asciiTheme="majorHAnsi" w:hAnsiTheme="majorHAnsi" w:cstheme="majorHAnsi"/>
          <w:sz w:val="24"/>
          <w:szCs w:val="24"/>
        </w:rPr>
        <w:t>fileName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hashTable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)</w:t>
      </w:r>
    </w:p>
    <w:p w14:paraId="00B931F5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OPEN file with name =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fileName</w:t>
      </w:r>
      <w:proofErr w:type="spellEnd"/>
    </w:p>
    <w:p w14:paraId="5BBE414B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IF file cannot be opened THEN</w:t>
      </w:r>
    </w:p>
    <w:p w14:paraId="2CDBCA6B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PRINT "Error: File not found."</w:t>
      </w:r>
    </w:p>
    <w:p w14:paraId="06F12698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EXIT program</w:t>
      </w:r>
    </w:p>
    <w:p w14:paraId="6C623FC7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END IF</w:t>
      </w:r>
    </w:p>
    <w:p w14:paraId="103595BB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2BDD1B7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FOR each line IN file</w:t>
      </w:r>
    </w:p>
    <w:p w14:paraId="77234ED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SPLIT line by commas INTO tokens</w:t>
      </w:r>
    </w:p>
    <w:p w14:paraId="20939327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IF number of tokens &lt; 2 THEN</w:t>
      </w:r>
    </w:p>
    <w:p w14:paraId="5880EFF2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PRINT "Error: Missing course number or title."</w:t>
      </w:r>
    </w:p>
    <w:p w14:paraId="6581FA44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CONTINUE</w:t>
      </w:r>
    </w:p>
    <w:p w14:paraId="466AFD5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END IF</w:t>
      </w:r>
    </w:p>
    <w:p w14:paraId="11869987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3BC811E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CREATE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newCourse</w:t>
      </w:r>
      <w:proofErr w:type="spellEnd"/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 as Course</w:t>
      </w:r>
    </w:p>
    <w:p w14:paraId="21B25B2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newCourse.courseNumber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tokens[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0]</w:t>
      </w:r>
    </w:p>
    <w:p w14:paraId="525EC4F3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newCourse.title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tokens[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1]</w:t>
      </w:r>
    </w:p>
    <w:p w14:paraId="18B66E74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9B8194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FOR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FROM 2 TO end of tokens</w:t>
      </w:r>
    </w:p>
    <w:p w14:paraId="16ADA689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ADD tokens[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] TO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newCourse.prerequisites</w:t>
      </w:r>
      <w:proofErr w:type="spellEnd"/>
    </w:p>
    <w:p w14:paraId="1EDA9A08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END FOR</w:t>
      </w:r>
    </w:p>
    <w:p w14:paraId="4353EA97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55B79DA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hashTable.insert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newCourse.courseNumber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newCourse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)</w:t>
      </w:r>
    </w:p>
    <w:p w14:paraId="215E4F4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END FOR</w:t>
      </w:r>
    </w:p>
    <w:p w14:paraId="3A1326CA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BC3D360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CLOSE file</w:t>
      </w:r>
    </w:p>
    <w:p w14:paraId="7290C1FE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66F2F5A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FOR each course IN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hashTable</w:t>
      </w:r>
      <w:proofErr w:type="spellEnd"/>
    </w:p>
    <w:p w14:paraId="62784FC2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FOR each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prereq</w:t>
      </w:r>
      <w:proofErr w:type="spellEnd"/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course.prerequisites</w:t>
      </w:r>
      <w:proofErr w:type="spellEnd"/>
      <w:proofErr w:type="gramEnd"/>
    </w:p>
    <w:p w14:paraId="3C98AAEE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IF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prereq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NOT FOUND IN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hashTable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THEN</w:t>
      </w:r>
    </w:p>
    <w:p w14:paraId="47E2440D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    PRINT "Error: prerequisite " +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prereq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+ " not found."</w:t>
      </w:r>
    </w:p>
    <w:p w14:paraId="4E598D86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END IF</w:t>
      </w:r>
    </w:p>
    <w:p w14:paraId="5C972F9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END FOR</w:t>
      </w:r>
    </w:p>
    <w:p w14:paraId="2F0A5D06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END FOR</w:t>
      </w:r>
    </w:p>
    <w:p w14:paraId="3B9F717E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>END PROCEDURE</w:t>
      </w:r>
    </w:p>
    <w:p w14:paraId="6ED1BF18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F9CF12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lastRenderedPageBreak/>
        <w:t xml:space="preserve">PROCEDURE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PrintCourseInfo_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HashTable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9C5689">
        <w:rPr>
          <w:rFonts w:asciiTheme="majorHAnsi" w:hAnsiTheme="majorHAnsi" w:cstheme="majorHAnsi"/>
          <w:sz w:val="24"/>
          <w:szCs w:val="24"/>
        </w:rPr>
        <w:t>hashTable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courseNumber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)</w:t>
      </w:r>
    </w:p>
    <w:p w14:paraId="42DB711B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course ←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hashTable.search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courseNumber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)</w:t>
      </w:r>
    </w:p>
    <w:p w14:paraId="778EE4D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IF 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course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 IS NULL THEN</w:t>
      </w:r>
    </w:p>
    <w:p w14:paraId="3FEEB3C6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PRINT "Course not found."</w:t>
      </w:r>
    </w:p>
    <w:p w14:paraId="4373837A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RETURN</w:t>
      </w:r>
    </w:p>
    <w:p w14:paraId="4187C346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END IF</w:t>
      </w:r>
    </w:p>
    <w:p w14:paraId="105B3A1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6D10A4F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PRINT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course.courseNumber</w:t>
      </w:r>
      <w:proofErr w:type="spellEnd"/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 + ": " +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course.title</w:t>
      </w:r>
      <w:proofErr w:type="spellEnd"/>
      <w:proofErr w:type="gramEnd"/>
    </w:p>
    <w:p w14:paraId="6C852CC6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IF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course.prerequisites</w:t>
      </w:r>
      <w:proofErr w:type="spellEnd"/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 IS EMPTY THEN</w:t>
      </w:r>
    </w:p>
    <w:p w14:paraId="4C138AF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PRINT "No prerequisites."</w:t>
      </w:r>
    </w:p>
    <w:p w14:paraId="24C7C47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ELSE</w:t>
      </w:r>
    </w:p>
    <w:p w14:paraId="1EC981D8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PRINT "Prerequisites:"</w:t>
      </w:r>
    </w:p>
    <w:p w14:paraId="3387092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FOR each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prereq</w:t>
      </w:r>
      <w:proofErr w:type="spellEnd"/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course.prerequisites</w:t>
      </w:r>
      <w:proofErr w:type="spellEnd"/>
      <w:proofErr w:type="gramEnd"/>
    </w:p>
    <w:p w14:paraId="5E779E52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PRINT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prereq</w:t>
      </w:r>
      <w:proofErr w:type="spellEnd"/>
    </w:p>
    <w:p w14:paraId="2E01989D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END FOR</w:t>
      </w:r>
    </w:p>
    <w:p w14:paraId="0E489D4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END IF</w:t>
      </w:r>
    </w:p>
    <w:p w14:paraId="40BBD932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>END PROCEDURE</w:t>
      </w:r>
    </w:p>
    <w:p w14:paraId="2FC0B3B1" w14:textId="77777777" w:rsidR="005C46D8" w:rsidRPr="009C5689" w:rsidRDefault="00000000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942"/>
        <w:gridCol w:w="1415"/>
        <w:gridCol w:w="1832"/>
        <w:gridCol w:w="1907"/>
      </w:tblGrid>
      <w:tr w:rsidR="005C46D8" w:rsidRPr="005C46D8" w14:paraId="6EBAAB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A4CFE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Line of Code</w:t>
            </w:r>
          </w:p>
        </w:tc>
        <w:tc>
          <w:tcPr>
            <w:tcW w:w="0" w:type="auto"/>
            <w:vAlign w:val="center"/>
            <w:hideMark/>
          </w:tcPr>
          <w:p w14:paraId="1C286EE3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632C04C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Execution Count</w:t>
            </w:r>
          </w:p>
        </w:tc>
        <w:tc>
          <w:tcPr>
            <w:tcW w:w="0" w:type="auto"/>
            <w:vAlign w:val="center"/>
            <w:hideMark/>
          </w:tcPr>
          <w:p w14:paraId="74080889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Cost per Line</w:t>
            </w:r>
          </w:p>
        </w:tc>
        <w:tc>
          <w:tcPr>
            <w:tcW w:w="0" w:type="auto"/>
            <w:vAlign w:val="center"/>
            <w:hideMark/>
          </w:tcPr>
          <w:p w14:paraId="733C634E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 Cost</w:t>
            </w:r>
          </w:p>
        </w:tc>
      </w:tr>
      <w:tr w:rsidR="005C46D8" w:rsidRPr="005C46D8" w14:paraId="665A5A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424AD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Open file</w:t>
            </w:r>
          </w:p>
        </w:tc>
        <w:tc>
          <w:tcPr>
            <w:tcW w:w="0" w:type="auto"/>
            <w:vAlign w:val="center"/>
            <w:hideMark/>
          </w:tcPr>
          <w:p w14:paraId="733FB4EC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Initialize file reading</w:t>
            </w:r>
          </w:p>
        </w:tc>
        <w:tc>
          <w:tcPr>
            <w:tcW w:w="0" w:type="auto"/>
            <w:vAlign w:val="center"/>
            <w:hideMark/>
          </w:tcPr>
          <w:p w14:paraId="6E0CA4C9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1AB850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1DDAA8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5C46D8" w:rsidRPr="005C46D8" w14:paraId="79164D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0DB57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FOR each line</w:t>
            </w:r>
          </w:p>
        </w:tc>
        <w:tc>
          <w:tcPr>
            <w:tcW w:w="0" w:type="auto"/>
            <w:vAlign w:val="center"/>
            <w:hideMark/>
          </w:tcPr>
          <w:p w14:paraId="5A2B5E4A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Loop through all courses</w:t>
            </w:r>
          </w:p>
        </w:tc>
        <w:tc>
          <w:tcPr>
            <w:tcW w:w="0" w:type="auto"/>
            <w:vAlign w:val="center"/>
            <w:hideMark/>
          </w:tcPr>
          <w:p w14:paraId="4CCD13E0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2804DCA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354148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</w:tr>
      <w:tr w:rsidR="005C46D8" w:rsidRPr="005C46D8" w14:paraId="5F2959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B3294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Split line</w:t>
            </w:r>
          </w:p>
        </w:tc>
        <w:tc>
          <w:tcPr>
            <w:tcW w:w="0" w:type="auto"/>
            <w:vAlign w:val="center"/>
            <w:hideMark/>
          </w:tcPr>
          <w:p w14:paraId="2DC055DF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Separate tokens</w:t>
            </w:r>
          </w:p>
        </w:tc>
        <w:tc>
          <w:tcPr>
            <w:tcW w:w="0" w:type="auto"/>
            <w:vAlign w:val="center"/>
            <w:hideMark/>
          </w:tcPr>
          <w:p w14:paraId="46AB1A63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D2021A8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O(k)</w:t>
            </w:r>
          </w:p>
        </w:tc>
        <w:tc>
          <w:tcPr>
            <w:tcW w:w="0" w:type="auto"/>
            <w:vAlign w:val="center"/>
            <w:hideMark/>
          </w:tcPr>
          <w:p w14:paraId="44B7EDC4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O(n)</w:t>
            </w:r>
          </w:p>
        </w:tc>
      </w:tr>
      <w:tr w:rsidR="005C46D8" w:rsidRPr="005C46D8" w14:paraId="6DACEB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3438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Create new course</w:t>
            </w:r>
          </w:p>
        </w:tc>
        <w:tc>
          <w:tcPr>
            <w:tcW w:w="0" w:type="auto"/>
            <w:vAlign w:val="center"/>
            <w:hideMark/>
          </w:tcPr>
          <w:p w14:paraId="48A81B24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Instantiate object</w:t>
            </w:r>
          </w:p>
        </w:tc>
        <w:tc>
          <w:tcPr>
            <w:tcW w:w="0" w:type="auto"/>
            <w:vAlign w:val="center"/>
            <w:hideMark/>
          </w:tcPr>
          <w:p w14:paraId="742602E6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14A350D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E22B88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</w:tr>
      <w:tr w:rsidR="005C46D8" w:rsidRPr="005C46D8" w14:paraId="157F5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CD713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Insert into hash table</w:t>
            </w:r>
          </w:p>
        </w:tc>
        <w:tc>
          <w:tcPr>
            <w:tcW w:w="0" w:type="auto"/>
            <w:vAlign w:val="center"/>
            <w:hideMark/>
          </w:tcPr>
          <w:p w14:paraId="5663BA8F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Keyed by course number</w:t>
            </w:r>
          </w:p>
        </w:tc>
        <w:tc>
          <w:tcPr>
            <w:tcW w:w="0" w:type="auto"/>
            <w:vAlign w:val="center"/>
            <w:hideMark/>
          </w:tcPr>
          <w:p w14:paraId="4AF8E4CD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96E790B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</w:t>
            </w:r>
            <w:proofErr w:type="gramEnd"/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1) average / O(n) worst</w:t>
            </w:r>
          </w:p>
        </w:tc>
        <w:tc>
          <w:tcPr>
            <w:tcW w:w="0" w:type="auto"/>
            <w:vAlign w:val="center"/>
            <w:hideMark/>
          </w:tcPr>
          <w:p w14:paraId="2E267C67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O(n) avg / O(n²) worst</w:t>
            </w:r>
          </w:p>
        </w:tc>
      </w:tr>
      <w:tr w:rsidR="005C46D8" w:rsidRPr="005C46D8" w14:paraId="4F57E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A0DDA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 Runtime</w:t>
            </w:r>
          </w:p>
        </w:tc>
        <w:tc>
          <w:tcPr>
            <w:tcW w:w="0" w:type="auto"/>
            <w:vAlign w:val="center"/>
            <w:hideMark/>
          </w:tcPr>
          <w:p w14:paraId="69B25842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9F0C3AD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48FACAD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6E020D2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O(n)</w:t>
            </w: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 xml:space="preserve"> average / </w:t>
            </w: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O(n²)</w:t>
            </w: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 xml:space="preserve"> worst</w:t>
            </w:r>
          </w:p>
        </w:tc>
      </w:tr>
      <w:tr w:rsidR="005C46D8" w:rsidRPr="005C46D8" w14:paraId="10F5E0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E27A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00FA6D64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2434D9A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B04D03C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2B5511E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O(n)</w:t>
            </w:r>
          </w:p>
        </w:tc>
      </w:tr>
    </w:tbl>
    <w:p w14:paraId="0CB6C983" w14:textId="77777777" w:rsidR="005C46D8" w:rsidRPr="009C5689" w:rsidRDefault="00000000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br/>
      </w:r>
      <w:r w:rsidRPr="009C5689">
        <w:rPr>
          <w:rFonts w:asciiTheme="majorHAnsi" w:hAnsiTheme="majorHAnsi" w:cstheme="majorHAnsi"/>
          <w:sz w:val="24"/>
          <w:szCs w:val="24"/>
        </w:rPr>
        <w:br/>
        <w:t>Total Runtime: Average O(n), Worst O(n²)</w:t>
      </w:r>
      <w:r w:rsidRPr="009C5689">
        <w:rPr>
          <w:rFonts w:asciiTheme="majorHAnsi" w:hAnsiTheme="majorHAnsi" w:cstheme="majorHAnsi"/>
          <w:sz w:val="24"/>
          <w:szCs w:val="24"/>
        </w:rPr>
        <w:br/>
        <w:t>Memory Usage: O(n)</w:t>
      </w:r>
      <w:r w:rsidRPr="009C5689">
        <w:rPr>
          <w:rFonts w:asciiTheme="majorHAnsi" w:hAnsiTheme="majorHAnsi" w:cstheme="majorHAnsi"/>
          <w:sz w:val="24"/>
          <w:szCs w:val="24"/>
        </w:rPr>
        <w:br/>
      </w:r>
      <w:r w:rsidRPr="009C5689">
        <w:rPr>
          <w:rFonts w:asciiTheme="majorHAnsi" w:hAnsiTheme="majorHAnsi" w:cstheme="majorHAnsi"/>
          <w:sz w:val="24"/>
          <w:szCs w:val="24"/>
        </w:rPr>
        <w:br/>
      </w:r>
    </w:p>
    <w:p w14:paraId="28AB2076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94BFC0D" w14:textId="5B5D62FB" w:rsidR="00C7473C" w:rsidRPr="009C5689" w:rsidRDefault="00000000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br/>
      </w:r>
    </w:p>
    <w:p w14:paraId="731167D8" w14:textId="76D5E683" w:rsidR="00C7473C" w:rsidRPr="009C5689" w:rsidRDefault="00000000" w:rsidP="005C46D8">
      <w:pPr>
        <w:spacing w:after="0" w:line="48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9C5689">
        <w:rPr>
          <w:rFonts w:asciiTheme="majorHAnsi" w:hAnsiTheme="majorHAnsi" w:cstheme="majorHAnsi"/>
          <w:b/>
          <w:bCs/>
          <w:sz w:val="24"/>
          <w:szCs w:val="24"/>
        </w:rPr>
        <w:lastRenderedPageBreak/>
        <w:t>Binary Search Tree Implementation</w:t>
      </w:r>
    </w:p>
    <w:p w14:paraId="44B203E7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CLASS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BinarySearchTree</w:t>
      </w:r>
      <w:proofErr w:type="spellEnd"/>
    </w:p>
    <w:p w14:paraId="7C4C9738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METHOD 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insert(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Course)</w:t>
      </w:r>
    </w:p>
    <w:p w14:paraId="21524B89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METHOD search(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courseNumber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) RETURNS Course</w:t>
      </w:r>
    </w:p>
    <w:p w14:paraId="6D289AE9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METHOD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inOrderTraversal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(node)</w:t>
      </w:r>
    </w:p>
    <w:p w14:paraId="49CBDC2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>END CLASS</w:t>
      </w:r>
    </w:p>
    <w:p w14:paraId="2CCA63D2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B642EFA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PROCEDURE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LoadCourses_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BST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9C5689">
        <w:rPr>
          <w:rFonts w:asciiTheme="majorHAnsi" w:hAnsiTheme="majorHAnsi" w:cstheme="majorHAnsi"/>
          <w:sz w:val="24"/>
          <w:szCs w:val="24"/>
        </w:rPr>
        <w:t>fileName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courseTree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)</w:t>
      </w:r>
    </w:p>
    <w:p w14:paraId="7D6B15CB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OPEN file with name =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fileName</w:t>
      </w:r>
      <w:proofErr w:type="spellEnd"/>
    </w:p>
    <w:p w14:paraId="102FF905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IF file cannot be opened THEN</w:t>
      </w:r>
    </w:p>
    <w:p w14:paraId="1B70FA6D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PRINT "Error: cannot open file."</w:t>
      </w:r>
    </w:p>
    <w:p w14:paraId="5843F79F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EXIT program</w:t>
      </w:r>
    </w:p>
    <w:p w14:paraId="427F684D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END IF</w:t>
      </w:r>
    </w:p>
    <w:p w14:paraId="2CD12E23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FE3B839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WHILE there are lines remaining IN file</w:t>
      </w:r>
    </w:p>
    <w:p w14:paraId="0E1F55CD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READ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currentLine</w:t>
      </w:r>
      <w:proofErr w:type="spellEnd"/>
    </w:p>
    <w:p w14:paraId="632B4CF2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SPLIT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currentLine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by commas INTO tokens</w:t>
      </w:r>
    </w:p>
    <w:p w14:paraId="0F33D7F4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IF number of tokens &lt; 2 THEN</w:t>
      </w:r>
    </w:p>
    <w:p w14:paraId="52F05EAA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PRINT "Format error: missing course title."</w:t>
      </w:r>
    </w:p>
    <w:p w14:paraId="6A6C9458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CONTINUE</w:t>
      </w:r>
    </w:p>
    <w:p w14:paraId="6283E615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END IF</w:t>
      </w:r>
    </w:p>
    <w:p w14:paraId="791EA5F7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7D1FBFA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CREATE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newCourse</w:t>
      </w:r>
      <w:proofErr w:type="spellEnd"/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 as Course</w:t>
      </w:r>
    </w:p>
    <w:p w14:paraId="3DBC7A6A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newCourse.courseNumber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tokens[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0]</w:t>
      </w:r>
    </w:p>
    <w:p w14:paraId="02B11120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newCourse.title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tokens[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1]</w:t>
      </w:r>
    </w:p>
    <w:p w14:paraId="5DEA9938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C04D3B7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FOR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FROM 2 TO end of tokens</w:t>
      </w:r>
    </w:p>
    <w:p w14:paraId="303AB9D8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ADD tokens[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] TO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newCourse.prerequisites</w:t>
      </w:r>
      <w:proofErr w:type="spellEnd"/>
    </w:p>
    <w:p w14:paraId="57F86D4E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END FOR</w:t>
      </w:r>
    </w:p>
    <w:p w14:paraId="7086415E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93C44BD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t xml:space="preserve">IF </w:t>
      </w:r>
      <w:proofErr w:type="spellStart"/>
      <w:r w:rsidRPr="0045743F">
        <w:rPr>
          <w:rFonts w:asciiTheme="majorHAnsi" w:hAnsiTheme="majorHAnsi" w:cstheme="majorHAnsi"/>
          <w:sz w:val="24"/>
          <w:szCs w:val="24"/>
        </w:rPr>
        <w:t>courseTree.root</w:t>
      </w:r>
      <w:proofErr w:type="spellEnd"/>
      <w:r w:rsidRPr="0045743F">
        <w:rPr>
          <w:rFonts w:asciiTheme="majorHAnsi" w:hAnsiTheme="majorHAnsi" w:cstheme="majorHAnsi"/>
          <w:sz w:val="24"/>
          <w:szCs w:val="24"/>
        </w:rPr>
        <w:t xml:space="preserve"> IS NULL THEN</w:t>
      </w:r>
    </w:p>
    <w:p w14:paraId="5825E119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 w:hint="eastAsia"/>
          <w:sz w:val="24"/>
          <w:szCs w:val="24"/>
        </w:rPr>
      </w:pPr>
      <w:r w:rsidRPr="0045743F">
        <w:rPr>
          <w:rFonts w:asciiTheme="majorHAnsi" w:hAnsiTheme="majorHAnsi" w:cstheme="majorHAnsi" w:hint="eastAsia"/>
          <w:sz w:val="24"/>
          <w:szCs w:val="24"/>
        </w:rPr>
        <w:t xml:space="preserve">    </w:t>
      </w:r>
      <w:proofErr w:type="spellStart"/>
      <w:r w:rsidRPr="0045743F">
        <w:rPr>
          <w:rFonts w:asciiTheme="majorHAnsi" w:hAnsiTheme="majorHAnsi" w:cstheme="majorHAnsi" w:hint="eastAsia"/>
          <w:sz w:val="24"/>
          <w:szCs w:val="24"/>
        </w:rPr>
        <w:t>courseTree.root</w:t>
      </w:r>
      <w:proofErr w:type="spellEnd"/>
      <w:r w:rsidRPr="0045743F">
        <w:rPr>
          <w:rFonts w:asciiTheme="majorHAnsi" w:hAnsiTheme="majorHAnsi" w:cstheme="majorHAnsi" w:hint="eastAsia"/>
          <w:sz w:val="24"/>
          <w:szCs w:val="24"/>
        </w:rPr>
        <w:t xml:space="preserve"> </w:t>
      </w:r>
      <w:r w:rsidRPr="0045743F">
        <w:rPr>
          <w:rFonts w:asciiTheme="majorHAnsi" w:hAnsiTheme="majorHAnsi" w:cstheme="majorHAnsi" w:hint="eastAsia"/>
          <w:sz w:val="24"/>
          <w:szCs w:val="24"/>
        </w:rPr>
        <w:t>←</w:t>
      </w:r>
      <w:r w:rsidRPr="0045743F">
        <w:rPr>
          <w:rFonts w:asciiTheme="majorHAnsi" w:hAnsiTheme="majorHAnsi" w:cstheme="majorHAnsi" w:hint="eastAsia"/>
          <w:sz w:val="24"/>
          <w:szCs w:val="24"/>
        </w:rPr>
        <w:t xml:space="preserve"> </w:t>
      </w:r>
      <w:proofErr w:type="spellStart"/>
      <w:r w:rsidRPr="0045743F">
        <w:rPr>
          <w:rFonts w:asciiTheme="majorHAnsi" w:hAnsiTheme="majorHAnsi" w:cstheme="majorHAnsi" w:hint="eastAsia"/>
          <w:sz w:val="24"/>
          <w:szCs w:val="24"/>
        </w:rPr>
        <w:t>newCourse</w:t>
      </w:r>
      <w:proofErr w:type="spellEnd"/>
    </w:p>
    <w:p w14:paraId="40395F23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t>ELSE</w:t>
      </w:r>
    </w:p>
    <w:p w14:paraId="7403A07F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 w:hint="eastAsia"/>
          <w:sz w:val="24"/>
          <w:szCs w:val="24"/>
        </w:rPr>
      </w:pPr>
      <w:r w:rsidRPr="0045743F">
        <w:rPr>
          <w:rFonts w:asciiTheme="majorHAnsi" w:hAnsiTheme="majorHAnsi" w:cstheme="majorHAnsi" w:hint="eastAsia"/>
          <w:sz w:val="24"/>
          <w:szCs w:val="24"/>
        </w:rPr>
        <w:t xml:space="preserve">    current </w:t>
      </w:r>
      <w:r w:rsidRPr="0045743F">
        <w:rPr>
          <w:rFonts w:asciiTheme="majorHAnsi" w:hAnsiTheme="majorHAnsi" w:cstheme="majorHAnsi" w:hint="eastAsia"/>
          <w:sz w:val="24"/>
          <w:szCs w:val="24"/>
        </w:rPr>
        <w:t>←</w:t>
      </w:r>
      <w:r w:rsidRPr="0045743F">
        <w:rPr>
          <w:rFonts w:asciiTheme="majorHAnsi" w:hAnsiTheme="majorHAnsi" w:cstheme="majorHAnsi" w:hint="eastAsia"/>
          <w:sz w:val="24"/>
          <w:szCs w:val="24"/>
        </w:rPr>
        <w:t xml:space="preserve"> </w:t>
      </w:r>
      <w:proofErr w:type="spellStart"/>
      <w:r w:rsidRPr="0045743F">
        <w:rPr>
          <w:rFonts w:asciiTheme="majorHAnsi" w:hAnsiTheme="majorHAnsi" w:cstheme="majorHAnsi" w:hint="eastAsia"/>
          <w:sz w:val="24"/>
          <w:szCs w:val="24"/>
        </w:rPr>
        <w:t>courseTree.root</w:t>
      </w:r>
      <w:proofErr w:type="spellEnd"/>
    </w:p>
    <w:p w14:paraId="4A311FB9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t xml:space="preserve">    WHILE TRUE</w:t>
      </w:r>
    </w:p>
    <w:p w14:paraId="599AD226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spellStart"/>
      <w:r w:rsidRPr="0045743F">
        <w:rPr>
          <w:rFonts w:asciiTheme="majorHAnsi" w:hAnsiTheme="majorHAnsi" w:cstheme="majorHAnsi"/>
          <w:sz w:val="24"/>
          <w:szCs w:val="24"/>
        </w:rPr>
        <w:t>newCourse.courseNumber</w:t>
      </w:r>
      <w:proofErr w:type="spellEnd"/>
      <w:r w:rsidRPr="0045743F">
        <w:rPr>
          <w:rFonts w:asciiTheme="majorHAnsi" w:hAnsiTheme="majorHAnsi" w:cstheme="majorHAnsi"/>
          <w:sz w:val="24"/>
          <w:szCs w:val="24"/>
        </w:rPr>
        <w:t xml:space="preserve"> &lt; </w:t>
      </w:r>
      <w:proofErr w:type="spellStart"/>
      <w:proofErr w:type="gramStart"/>
      <w:r w:rsidRPr="0045743F">
        <w:rPr>
          <w:rFonts w:asciiTheme="majorHAnsi" w:hAnsiTheme="majorHAnsi" w:cstheme="majorHAnsi"/>
          <w:sz w:val="24"/>
          <w:szCs w:val="24"/>
        </w:rPr>
        <w:t>current.course</w:t>
      </w:r>
      <w:proofErr w:type="gramEnd"/>
      <w:r w:rsidRPr="0045743F">
        <w:rPr>
          <w:rFonts w:asciiTheme="majorHAnsi" w:hAnsiTheme="majorHAnsi" w:cstheme="majorHAnsi"/>
          <w:sz w:val="24"/>
          <w:szCs w:val="24"/>
        </w:rPr>
        <w:t>.courseNumber</w:t>
      </w:r>
      <w:proofErr w:type="spellEnd"/>
      <w:r w:rsidRPr="0045743F">
        <w:rPr>
          <w:rFonts w:asciiTheme="majorHAnsi" w:hAnsiTheme="majorHAnsi" w:cstheme="majorHAnsi"/>
          <w:sz w:val="24"/>
          <w:szCs w:val="24"/>
        </w:rPr>
        <w:t xml:space="preserve"> THEN</w:t>
      </w:r>
    </w:p>
    <w:p w14:paraId="237CE2C2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t xml:space="preserve">            IF </w:t>
      </w:r>
      <w:proofErr w:type="spellStart"/>
      <w:proofErr w:type="gramStart"/>
      <w:r w:rsidRPr="0045743F">
        <w:rPr>
          <w:rFonts w:asciiTheme="majorHAnsi" w:hAnsiTheme="majorHAnsi" w:cstheme="majorHAnsi"/>
          <w:sz w:val="24"/>
          <w:szCs w:val="24"/>
        </w:rPr>
        <w:t>current.left</w:t>
      </w:r>
      <w:proofErr w:type="spellEnd"/>
      <w:proofErr w:type="gramEnd"/>
      <w:r w:rsidRPr="0045743F">
        <w:rPr>
          <w:rFonts w:asciiTheme="majorHAnsi" w:hAnsiTheme="majorHAnsi" w:cstheme="majorHAnsi"/>
          <w:sz w:val="24"/>
          <w:szCs w:val="24"/>
        </w:rPr>
        <w:t xml:space="preserve"> IS NULL THEN</w:t>
      </w:r>
    </w:p>
    <w:p w14:paraId="0913F5FC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 w:hint="eastAsia"/>
          <w:sz w:val="24"/>
          <w:szCs w:val="24"/>
        </w:rPr>
      </w:pPr>
      <w:r w:rsidRPr="0045743F">
        <w:rPr>
          <w:rFonts w:asciiTheme="majorHAnsi" w:hAnsiTheme="majorHAnsi" w:cstheme="majorHAnsi" w:hint="eastAsia"/>
          <w:sz w:val="24"/>
          <w:szCs w:val="24"/>
        </w:rPr>
        <w:t xml:space="preserve">                </w:t>
      </w:r>
      <w:proofErr w:type="spellStart"/>
      <w:proofErr w:type="gramStart"/>
      <w:r w:rsidRPr="0045743F">
        <w:rPr>
          <w:rFonts w:asciiTheme="majorHAnsi" w:hAnsiTheme="majorHAnsi" w:cstheme="majorHAnsi" w:hint="eastAsia"/>
          <w:sz w:val="24"/>
          <w:szCs w:val="24"/>
        </w:rPr>
        <w:t>current.left</w:t>
      </w:r>
      <w:proofErr w:type="spellEnd"/>
      <w:proofErr w:type="gramEnd"/>
      <w:r w:rsidRPr="0045743F">
        <w:rPr>
          <w:rFonts w:asciiTheme="majorHAnsi" w:hAnsiTheme="majorHAnsi" w:cstheme="majorHAnsi" w:hint="eastAsia"/>
          <w:sz w:val="24"/>
          <w:szCs w:val="24"/>
        </w:rPr>
        <w:t xml:space="preserve"> </w:t>
      </w:r>
      <w:r w:rsidRPr="0045743F">
        <w:rPr>
          <w:rFonts w:asciiTheme="majorHAnsi" w:hAnsiTheme="majorHAnsi" w:cstheme="majorHAnsi" w:hint="eastAsia"/>
          <w:sz w:val="24"/>
          <w:szCs w:val="24"/>
        </w:rPr>
        <w:t>←</w:t>
      </w:r>
      <w:r w:rsidRPr="0045743F">
        <w:rPr>
          <w:rFonts w:asciiTheme="majorHAnsi" w:hAnsiTheme="majorHAnsi" w:cstheme="majorHAnsi" w:hint="eastAsia"/>
          <w:sz w:val="24"/>
          <w:szCs w:val="24"/>
        </w:rPr>
        <w:t xml:space="preserve"> </w:t>
      </w:r>
      <w:proofErr w:type="spellStart"/>
      <w:r w:rsidRPr="0045743F">
        <w:rPr>
          <w:rFonts w:asciiTheme="majorHAnsi" w:hAnsiTheme="majorHAnsi" w:cstheme="majorHAnsi" w:hint="eastAsia"/>
          <w:sz w:val="24"/>
          <w:szCs w:val="24"/>
        </w:rPr>
        <w:t>newCourse</w:t>
      </w:r>
      <w:proofErr w:type="spellEnd"/>
    </w:p>
    <w:p w14:paraId="5DD07F4A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t xml:space="preserve">                BREAK</w:t>
      </w:r>
    </w:p>
    <w:p w14:paraId="22B0234F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t xml:space="preserve">            ELSE</w:t>
      </w:r>
    </w:p>
    <w:p w14:paraId="5A4756FA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 w:hint="eastAsia"/>
          <w:sz w:val="24"/>
          <w:szCs w:val="24"/>
        </w:rPr>
      </w:pPr>
      <w:r w:rsidRPr="0045743F">
        <w:rPr>
          <w:rFonts w:asciiTheme="majorHAnsi" w:hAnsiTheme="majorHAnsi" w:cstheme="majorHAnsi" w:hint="eastAsia"/>
          <w:sz w:val="24"/>
          <w:szCs w:val="24"/>
        </w:rPr>
        <w:t xml:space="preserve">                current </w:t>
      </w:r>
      <w:r w:rsidRPr="0045743F">
        <w:rPr>
          <w:rFonts w:asciiTheme="majorHAnsi" w:hAnsiTheme="majorHAnsi" w:cstheme="majorHAnsi" w:hint="eastAsia"/>
          <w:sz w:val="24"/>
          <w:szCs w:val="24"/>
        </w:rPr>
        <w:t>←</w:t>
      </w:r>
      <w:r w:rsidRPr="0045743F">
        <w:rPr>
          <w:rFonts w:asciiTheme="majorHAnsi" w:hAnsiTheme="majorHAnsi" w:cstheme="majorHAnsi" w:hint="eastAsia"/>
          <w:sz w:val="24"/>
          <w:szCs w:val="24"/>
        </w:rPr>
        <w:t xml:space="preserve"> </w:t>
      </w:r>
      <w:proofErr w:type="spellStart"/>
      <w:proofErr w:type="gramStart"/>
      <w:r w:rsidRPr="0045743F">
        <w:rPr>
          <w:rFonts w:asciiTheme="majorHAnsi" w:hAnsiTheme="majorHAnsi" w:cstheme="majorHAnsi" w:hint="eastAsia"/>
          <w:sz w:val="24"/>
          <w:szCs w:val="24"/>
        </w:rPr>
        <w:t>current.left</w:t>
      </w:r>
      <w:proofErr w:type="spellEnd"/>
      <w:proofErr w:type="gramEnd"/>
    </w:p>
    <w:p w14:paraId="7DE0A762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t xml:space="preserve">            END IF</w:t>
      </w:r>
    </w:p>
    <w:p w14:paraId="2E825064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lastRenderedPageBreak/>
        <w:t xml:space="preserve">        ELSE</w:t>
      </w:r>
    </w:p>
    <w:p w14:paraId="5852D47C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t xml:space="preserve">            IF </w:t>
      </w:r>
      <w:proofErr w:type="spellStart"/>
      <w:proofErr w:type="gramStart"/>
      <w:r w:rsidRPr="0045743F">
        <w:rPr>
          <w:rFonts w:asciiTheme="majorHAnsi" w:hAnsiTheme="majorHAnsi" w:cstheme="majorHAnsi"/>
          <w:sz w:val="24"/>
          <w:szCs w:val="24"/>
        </w:rPr>
        <w:t>current.right</w:t>
      </w:r>
      <w:proofErr w:type="spellEnd"/>
      <w:proofErr w:type="gramEnd"/>
      <w:r w:rsidRPr="0045743F">
        <w:rPr>
          <w:rFonts w:asciiTheme="majorHAnsi" w:hAnsiTheme="majorHAnsi" w:cstheme="majorHAnsi"/>
          <w:sz w:val="24"/>
          <w:szCs w:val="24"/>
        </w:rPr>
        <w:t xml:space="preserve"> IS NULL THEN</w:t>
      </w:r>
    </w:p>
    <w:p w14:paraId="7CAE6FCF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 w:hint="eastAsia"/>
          <w:sz w:val="24"/>
          <w:szCs w:val="24"/>
        </w:rPr>
      </w:pPr>
      <w:r w:rsidRPr="0045743F">
        <w:rPr>
          <w:rFonts w:asciiTheme="majorHAnsi" w:hAnsiTheme="majorHAnsi" w:cstheme="majorHAnsi" w:hint="eastAsia"/>
          <w:sz w:val="24"/>
          <w:szCs w:val="24"/>
        </w:rPr>
        <w:t xml:space="preserve">                </w:t>
      </w:r>
      <w:proofErr w:type="spellStart"/>
      <w:proofErr w:type="gramStart"/>
      <w:r w:rsidRPr="0045743F">
        <w:rPr>
          <w:rFonts w:asciiTheme="majorHAnsi" w:hAnsiTheme="majorHAnsi" w:cstheme="majorHAnsi" w:hint="eastAsia"/>
          <w:sz w:val="24"/>
          <w:szCs w:val="24"/>
        </w:rPr>
        <w:t>current.right</w:t>
      </w:r>
      <w:proofErr w:type="spellEnd"/>
      <w:proofErr w:type="gramEnd"/>
      <w:r w:rsidRPr="0045743F">
        <w:rPr>
          <w:rFonts w:asciiTheme="majorHAnsi" w:hAnsiTheme="majorHAnsi" w:cstheme="majorHAnsi" w:hint="eastAsia"/>
          <w:sz w:val="24"/>
          <w:szCs w:val="24"/>
        </w:rPr>
        <w:t xml:space="preserve"> </w:t>
      </w:r>
      <w:r w:rsidRPr="0045743F">
        <w:rPr>
          <w:rFonts w:asciiTheme="majorHAnsi" w:hAnsiTheme="majorHAnsi" w:cstheme="majorHAnsi" w:hint="eastAsia"/>
          <w:sz w:val="24"/>
          <w:szCs w:val="24"/>
        </w:rPr>
        <w:t>←</w:t>
      </w:r>
      <w:r w:rsidRPr="0045743F">
        <w:rPr>
          <w:rFonts w:asciiTheme="majorHAnsi" w:hAnsiTheme="majorHAnsi" w:cstheme="majorHAnsi" w:hint="eastAsia"/>
          <w:sz w:val="24"/>
          <w:szCs w:val="24"/>
        </w:rPr>
        <w:t xml:space="preserve"> </w:t>
      </w:r>
      <w:proofErr w:type="spellStart"/>
      <w:r w:rsidRPr="0045743F">
        <w:rPr>
          <w:rFonts w:asciiTheme="majorHAnsi" w:hAnsiTheme="majorHAnsi" w:cstheme="majorHAnsi" w:hint="eastAsia"/>
          <w:sz w:val="24"/>
          <w:szCs w:val="24"/>
        </w:rPr>
        <w:t>newCourse</w:t>
      </w:r>
      <w:proofErr w:type="spellEnd"/>
    </w:p>
    <w:p w14:paraId="4B046570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t xml:space="preserve">                BREAK</w:t>
      </w:r>
    </w:p>
    <w:p w14:paraId="02B462AB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t xml:space="preserve">            ELSE</w:t>
      </w:r>
    </w:p>
    <w:p w14:paraId="5D39D997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 w:hint="eastAsia"/>
          <w:sz w:val="24"/>
          <w:szCs w:val="24"/>
        </w:rPr>
      </w:pPr>
      <w:r w:rsidRPr="0045743F">
        <w:rPr>
          <w:rFonts w:asciiTheme="majorHAnsi" w:hAnsiTheme="majorHAnsi" w:cstheme="majorHAnsi" w:hint="eastAsia"/>
          <w:sz w:val="24"/>
          <w:szCs w:val="24"/>
        </w:rPr>
        <w:t xml:space="preserve">                current </w:t>
      </w:r>
      <w:r w:rsidRPr="0045743F">
        <w:rPr>
          <w:rFonts w:asciiTheme="majorHAnsi" w:hAnsiTheme="majorHAnsi" w:cstheme="majorHAnsi" w:hint="eastAsia"/>
          <w:sz w:val="24"/>
          <w:szCs w:val="24"/>
        </w:rPr>
        <w:t>←</w:t>
      </w:r>
      <w:r w:rsidRPr="0045743F">
        <w:rPr>
          <w:rFonts w:asciiTheme="majorHAnsi" w:hAnsiTheme="majorHAnsi" w:cstheme="majorHAnsi" w:hint="eastAsia"/>
          <w:sz w:val="24"/>
          <w:szCs w:val="24"/>
        </w:rPr>
        <w:t xml:space="preserve"> </w:t>
      </w:r>
      <w:proofErr w:type="spellStart"/>
      <w:proofErr w:type="gramStart"/>
      <w:r w:rsidRPr="0045743F">
        <w:rPr>
          <w:rFonts w:asciiTheme="majorHAnsi" w:hAnsiTheme="majorHAnsi" w:cstheme="majorHAnsi" w:hint="eastAsia"/>
          <w:sz w:val="24"/>
          <w:szCs w:val="24"/>
        </w:rPr>
        <w:t>current.right</w:t>
      </w:r>
      <w:proofErr w:type="spellEnd"/>
      <w:proofErr w:type="gramEnd"/>
    </w:p>
    <w:p w14:paraId="0F5D5ACA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t xml:space="preserve">            END IF</w:t>
      </w:r>
    </w:p>
    <w:p w14:paraId="0B70B534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t xml:space="preserve">        END IF</w:t>
      </w:r>
    </w:p>
    <w:p w14:paraId="7DE439BE" w14:textId="77777777" w:rsidR="0045743F" w:rsidRPr="0045743F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t xml:space="preserve">    END WHILE</w:t>
      </w:r>
    </w:p>
    <w:p w14:paraId="1A7DE926" w14:textId="77777777" w:rsidR="00C53660" w:rsidRDefault="0045743F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5743F">
        <w:rPr>
          <w:rFonts w:asciiTheme="majorHAnsi" w:hAnsiTheme="majorHAnsi" w:cstheme="majorHAnsi"/>
          <w:sz w:val="24"/>
          <w:szCs w:val="24"/>
        </w:rPr>
        <w:t>END IF</w:t>
      </w:r>
      <w:r w:rsidR="005C46D8" w:rsidRPr="009C5689">
        <w:rPr>
          <w:rFonts w:asciiTheme="majorHAnsi" w:hAnsiTheme="majorHAnsi" w:cstheme="majorHAnsi"/>
          <w:sz w:val="24"/>
          <w:szCs w:val="24"/>
        </w:rPr>
        <w:t xml:space="preserve">   </w:t>
      </w:r>
    </w:p>
    <w:p w14:paraId="6F8A1637" w14:textId="6B6609C1" w:rsidR="005C46D8" w:rsidRPr="009C5689" w:rsidRDefault="005C46D8" w:rsidP="0045743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>END WHILE</w:t>
      </w:r>
    </w:p>
    <w:p w14:paraId="1F83351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7979509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CLOSE file</w:t>
      </w:r>
    </w:p>
    <w:p w14:paraId="5D3D3529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PRINT "All courses successfully loaded into 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tree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."</w:t>
      </w:r>
    </w:p>
    <w:p w14:paraId="102D5D42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>END PROCEDURE</w:t>
      </w:r>
    </w:p>
    <w:p w14:paraId="375F6E04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30C5C67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FUNCTION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SearchCourse_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BST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9C5689">
        <w:rPr>
          <w:rFonts w:asciiTheme="majorHAnsi" w:hAnsiTheme="majorHAnsi" w:cstheme="majorHAnsi"/>
          <w:sz w:val="24"/>
          <w:szCs w:val="24"/>
        </w:rPr>
        <w:t>courseTree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courseNumber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)</w:t>
      </w:r>
    </w:p>
    <w:p w14:paraId="6C41CA29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node ←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courseTree.root</w:t>
      </w:r>
      <w:proofErr w:type="spellEnd"/>
    </w:p>
    <w:p w14:paraId="32F5729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WHILE node IS NOT NULL</w:t>
      </w:r>
    </w:p>
    <w:p w14:paraId="0D38FF44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IF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courseNumber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==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node.course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.courseNumber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THEN</w:t>
      </w:r>
    </w:p>
    <w:p w14:paraId="5EA59E55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PRINT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node.course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.courseNumber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+ ", " +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node.course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.title</w:t>
      </w:r>
      <w:proofErr w:type="spellEnd"/>
    </w:p>
    <w:p w14:paraId="12B7F96D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IF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node.course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.prerequisites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IS NOT EMPTY THEN</w:t>
      </w:r>
    </w:p>
    <w:p w14:paraId="36E87635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    PRINT "Prerequisites:"</w:t>
      </w:r>
    </w:p>
    <w:p w14:paraId="0F0B9E28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    FOR each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prereq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node.course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.prerequisites</w:t>
      </w:r>
      <w:proofErr w:type="spellEnd"/>
    </w:p>
    <w:p w14:paraId="4BBF2246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        PRINT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prereq</w:t>
      </w:r>
      <w:proofErr w:type="spellEnd"/>
    </w:p>
    <w:p w14:paraId="7E92A4AD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    END FOR</w:t>
      </w:r>
    </w:p>
    <w:p w14:paraId="5AC48B77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ELSE</w:t>
      </w:r>
    </w:p>
    <w:p w14:paraId="41272F9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    PRINT "No prerequisites."</w:t>
      </w:r>
    </w:p>
    <w:p w14:paraId="1758B7A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END IF</w:t>
      </w:r>
    </w:p>
    <w:p w14:paraId="418948D2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RETURN</w:t>
      </w:r>
    </w:p>
    <w:p w14:paraId="4ABB7602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ELSE IF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courseNumber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&lt;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node.course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.courseNumber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THEN</w:t>
      </w:r>
    </w:p>
    <w:p w14:paraId="14AAFCC7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node ←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node.left</w:t>
      </w:r>
      <w:proofErr w:type="spellEnd"/>
      <w:proofErr w:type="gramEnd"/>
    </w:p>
    <w:p w14:paraId="7EB00DCB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ELSE</w:t>
      </w:r>
    </w:p>
    <w:p w14:paraId="430E2B18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    node ←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node.right</w:t>
      </w:r>
      <w:proofErr w:type="spellEnd"/>
      <w:proofErr w:type="gramEnd"/>
    </w:p>
    <w:p w14:paraId="1198056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    END IF</w:t>
      </w:r>
    </w:p>
    <w:p w14:paraId="1014C193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END WHILE</w:t>
      </w:r>
    </w:p>
    <w:p w14:paraId="0752E6DE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PRINT "Course not found."</w:t>
      </w:r>
    </w:p>
    <w:p w14:paraId="126F8A8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>END FUNCTION</w:t>
      </w:r>
    </w:p>
    <w:p w14:paraId="5C22E3AA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184E38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FUNCTION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PrintAllCourses_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BST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9C5689">
        <w:rPr>
          <w:rFonts w:asciiTheme="majorHAnsi" w:hAnsiTheme="majorHAnsi" w:cstheme="majorHAnsi"/>
          <w:sz w:val="24"/>
          <w:szCs w:val="24"/>
        </w:rPr>
        <w:t>courseTree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)</w:t>
      </w:r>
    </w:p>
    <w:p w14:paraId="221A563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PRINT "Course List (alphanumeric order):"</w:t>
      </w:r>
    </w:p>
    <w:p w14:paraId="67695197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CALL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InOrderTraversal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9C5689">
        <w:rPr>
          <w:rFonts w:asciiTheme="majorHAnsi" w:hAnsiTheme="majorHAnsi" w:cstheme="majorHAnsi"/>
          <w:sz w:val="24"/>
          <w:szCs w:val="24"/>
        </w:rPr>
        <w:t>courseTree.root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)</w:t>
      </w:r>
    </w:p>
    <w:p w14:paraId="4E6C0C1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>END FUNCTION</w:t>
      </w:r>
    </w:p>
    <w:p w14:paraId="22196A7C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416E87E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lastRenderedPageBreak/>
        <w:t xml:space="preserve">FUNCTION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InOrderTraversal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(node)</w:t>
      </w:r>
    </w:p>
    <w:p w14:paraId="3DE2149F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IF node IS NULL THEN RETURN</w:t>
      </w:r>
    </w:p>
    <w:p w14:paraId="253DF25A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CALL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InOrderTraversal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node.left</w:t>
      </w:r>
      <w:proofErr w:type="spellEnd"/>
      <w:proofErr w:type="gramEnd"/>
      <w:r w:rsidRPr="009C5689">
        <w:rPr>
          <w:rFonts w:asciiTheme="majorHAnsi" w:hAnsiTheme="majorHAnsi" w:cstheme="majorHAnsi"/>
          <w:sz w:val="24"/>
          <w:szCs w:val="24"/>
        </w:rPr>
        <w:t>)</w:t>
      </w:r>
    </w:p>
    <w:p w14:paraId="54873153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PRINT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node.course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.courseNumber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 xml:space="preserve"> + ", " + 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node.course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.title</w:t>
      </w:r>
      <w:proofErr w:type="spellEnd"/>
    </w:p>
    <w:p w14:paraId="617C13B1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    CALL </w:t>
      </w:r>
      <w:proofErr w:type="spellStart"/>
      <w:r w:rsidRPr="009C5689">
        <w:rPr>
          <w:rFonts w:asciiTheme="majorHAnsi" w:hAnsiTheme="majorHAnsi" w:cstheme="majorHAnsi"/>
          <w:sz w:val="24"/>
          <w:szCs w:val="24"/>
        </w:rPr>
        <w:t>InOrderTraversal</w:t>
      </w:r>
      <w:proofErr w:type="spellEnd"/>
      <w:r w:rsidRPr="009C5689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9C5689">
        <w:rPr>
          <w:rFonts w:asciiTheme="majorHAnsi" w:hAnsiTheme="majorHAnsi" w:cstheme="majorHAnsi"/>
          <w:sz w:val="24"/>
          <w:szCs w:val="24"/>
        </w:rPr>
        <w:t>node.right</w:t>
      </w:r>
      <w:proofErr w:type="spellEnd"/>
      <w:proofErr w:type="gramEnd"/>
      <w:r w:rsidRPr="009C5689">
        <w:rPr>
          <w:rFonts w:asciiTheme="majorHAnsi" w:hAnsiTheme="majorHAnsi" w:cstheme="majorHAnsi"/>
          <w:sz w:val="24"/>
          <w:szCs w:val="24"/>
        </w:rPr>
        <w:t>)</w:t>
      </w:r>
    </w:p>
    <w:p w14:paraId="56F0AC4F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>END FUNCTION</w:t>
      </w:r>
      <w:r w:rsidR="00000000" w:rsidRPr="009C5689">
        <w:rPr>
          <w:rFonts w:asciiTheme="majorHAnsi" w:hAnsiTheme="majorHAnsi" w:cstheme="majorHAnsi"/>
          <w:sz w:val="24"/>
          <w:szCs w:val="24"/>
        </w:rPr>
        <w:br/>
        <w:t>Pseudocode Section:</w:t>
      </w:r>
      <w:r w:rsidR="00000000" w:rsidRPr="009C5689">
        <w:rPr>
          <w:rFonts w:asciiTheme="majorHAnsi" w:hAnsiTheme="majorHAnsi" w:cstheme="majorHAnsi"/>
          <w:sz w:val="24"/>
          <w:szCs w:val="24"/>
        </w:rPr>
        <w:br/>
        <w:t>FOR each line IN file</w:t>
      </w:r>
      <w:r w:rsidR="00000000" w:rsidRPr="009C5689">
        <w:rPr>
          <w:rFonts w:asciiTheme="majorHAnsi" w:hAnsiTheme="majorHAnsi" w:cstheme="majorHAnsi"/>
          <w:sz w:val="24"/>
          <w:szCs w:val="24"/>
        </w:rPr>
        <w:br/>
        <w:t xml:space="preserve">    CREATE newCourse</w:t>
      </w:r>
      <w:r w:rsidR="00000000" w:rsidRPr="009C5689">
        <w:rPr>
          <w:rFonts w:asciiTheme="majorHAnsi" w:hAnsiTheme="majorHAnsi" w:cstheme="majorHAnsi"/>
          <w:sz w:val="24"/>
          <w:szCs w:val="24"/>
        </w:rPr>
        <w:br/>
        <w:t xml:space="preserve">    INSERT course INTO tree (ordered by courseNumber)</w:t>
      </w:r>
      <w:r w:rsidR="00000000" w:rsidRPr="009C5689">
        <w:rPr>
          <w:rFonts w:asciiTheme="majorHAnsi" w:hAnsiTheme="majorHAnsi" w:cstheme="majorHAnsi"/>
          <w:sz w:val="24"/>
          <w:szCs w:val="24"/>
        </w:rPr>
        <w:br/>
        <w:t>END FOR</w:t>
      </w:r>
      <w:r w:rsidR="00000000" w:rsidRPr="009C5689">
        <w:rPr>
          <w:rFonts w:asciiTheme="majorHAnsi" w:hAnsiTheme="majorHAnsi" w:cstheme="majorHAnsi"/>
          <w:sz w:val="24"/>
          <w:szCs w:val="24"/>
        </w:rPr>
        <w:br/>
      </w:r>
      <w:r w:rsidR="00000000" w:rsidRPr="009C5689">
        <w:rPr>
          <w:rFonts w:asciiTheme="majorHAnsi" w:hAnsiTheme="majorHAnsi" w:cstheme="majorHAnsi"/>
          <w:sz w:val="24"/>
          <w:szCs w:val="24"/>
        </w:rPr>
        <w:br/>
      </w:r>
    </w:p>
    <w:p w14:paraId="76554670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5110014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33BFD24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E6B4295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266C682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11D5FE6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F2393C9" w14:textId="77777777" w:rsidR="005C46D8" w:rsidRPr="009C5689" w:rsidRDefault="005C46D8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109"/>
        <w:gridCol w:w="1432"/>
        <w:gridCol w:w="1741"/>
        <w:gridCol w:w="1932"/>
      </w:tblGrid>
      <w:tr w:rsidR="005C46D8" w:rsidRPr="005C46D8" w14:paraId="49DBAB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F3407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Line of Code</w:t>
            </w:r>
          </w:p>
        </w:tc>
        <w:tc>
          <w:tcPr>
            <w:tcW w:w="0" w:type="auto"/>
            <w:vAlign w:val="center"/>
            <w:hideMark/>
          </w:tcPr>
          <w:p w14:paraId="644BEEDF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017C44B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Execution Count</w:t>
            </w:r>
          </w:p>
        </w:tc>
        <w:tc>
          <w:tcPr>
            <w:tcW w:w="0" w:type="auto"/>
            <w:vAlign w:val="center"/>
            <w:hideMark/>
          </w:tcPr>
          <w:p w14:paraId="3AD23E93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Cost per Line</w:t>
            </w:r>
          </w:p>
        </w:tc>
        <w:tc>
          <w:tcPr>
            <w:tcW w:w="0" w:type="auto"/>
            <w:vAlign w:val="center"/>
            <w:hideMark/>
          </w:tcPr>
          <w:p w14:paraId="2EB75243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 Cost</w:t>
            </w:r>
          </w:p>
        </w:tc>
      </w:tr>
      <w:tr w:rsidR="005C46D8" w:rsidRPr="005C46D8" w14:paraId="29F90E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912C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Open file</w:t>
            </w:r>
          </w:p>
        </w:tc>
        <w:tc>
          <w:tcPr>
            <w:tcW w:w="0" w:type="auto"/>
            <w:vAlign w:val="center"/>
            <w:hideMark/>
          </w:tcPr>
          <w:p w14:paraId="6D0CF709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Initialize file reading</w:t>
            </w:r>
          </w:p>
        </w:tc>
        <w:tc>
          <w:tcPr>
            <w:tcW w:w="0" w:type="auto"/>
            <w:vAlign w:val="center"/>
            <w:hideMark/>
          </w:tcPr>
          <w:p w14:paraId="256DFB00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42E3AE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2531ED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</w:tr>
      <w:tr w:rsidR="005C46D8" w:rsidRPr="005C46D8" w14:paraId="766A7F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FB3A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FOR each line</w:t>
            </w:r>
          </w:p>
        </w:tc>
        <w:tc>
          <w:tcPr>
            <w:tcW w:w="0" w:type="auto"/>
            <w:vAlign w:val="center"/>
            <w:hideMark/>
          </w:tcPr>
          <w:p w14:paraId="5D5BC034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Loop through all courses</w:t>
            </w:r>
          </w:p>
        </w:tc>
        <w:tc>
          <w:tcPr>
            <w:tcW w:w="0" w:type="auto"/>
            <w:vAlign w:val="center"/>
            <w:hideMark/>
          </w:tcPr>
          <w:p w14:paraId="23E96674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C0C48A1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4B3630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</w:tr>
      <w:tr w:rsidR="005C46D8" w:rsidRPr="005C46D8" w14:paraId="05C053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A21DA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Split line</w:t>
            </w:r>
          </w:p>
        </w:tc>
        <w:tc>
          <w:tcPr>
            <w:tcW w:w="0" w:type="auto"/>
            <w:vAlign w:val="center"/>
            <w:hideMark/>
          </w:tcPr>
          <w:p w14:paraId="75B18D1F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Separate tokens</w:t>
            </w:r>
          </w:p>
        </w:tc>
        <w:tc>
          <w:tcPr>
            <w:tcW w:w="0" w:type="auto"/>
            <w:vAlign w:val="center"/>
            <w:hideMark/>
          </w:tcPr>
          <w:p w14:paraId="377FD1E0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DA362B4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O(k)</w:t>
            </w:r>
          </w:p>
        </w:tc>
        <w:tc>
          <w:tcPr>
            <w:tcW w:w="0" w:type="auto"/>
            <w:vAlign w:val="center"/>
            <w:hideMark/>
          </w:tcPr>
          <w:p w14:paraId="400E758C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O(n)</w:t>
            </w:r>
          </w:p>
        </w:tc>
      </w:tr>
      <w:tr w:rsidR="005C46D8" w:rsidRPr="005C46D8" w14:paraId="2B2052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9C910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Create new course</w:t>
            </w:r>
          </w:p>
        </w:tc>
        <w:tc>
          <w:tcPr>
            <w:tcW w:w="0" w:type="auto"/>
            <w:vAlign w:val="center"/>
            <w:hideMark/>
          </w:tcPr>
          <w:p w14:paraId="15833C43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Instantiate object</w:t>
            </w:r>
          </w:p>
        </w:tc>
        <w:tc>
          <w:tcPr>
            <w:tcW w:w="0" w:type="auto"/>
            <w:vAlign w:val="center"/>
            <w:hideMark/>
          </w:tcPr>
          <w:p w14:paraId="66AB9AD3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05F6B3D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A1F427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</w:tr>
      <w:tr w:rsidR="005C46D8" w:rsidRPr="005C46D8" w14:paraId="475607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1E218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Insert into BST</w:t>
            </w:r>
          </w:p>
        </w:tc>
        <w:tc>
          <w:tcPr>
            <w:tcW w:w="0" w:type="auto"/>
            <w:vAlign w:val="center"/>
            <w:hideMark/>
          </w:tcPr>
          <w:p w14:paraId="531B5B41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Ordered by course number</w:t>
            </w:r>
          </w:p>
        </w:tc>
        <w:tc>
          <w:tcPr>
            <w:tcW w:w="0" w:type="auto"/>
            <w:vAlign w:val="center"/>
            <w:hideMark/>
          </w:tcPr>
          <w:p w14:paraId="5B88B0B7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5F05019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</w:t>
            </w:r>
            <w:proofErr w:type="gramEnd"/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log n) avg / O(n) worst</w:t>
            </w:r>
          </w:p>
        </w:tc>
        <w:tc>
          <w:tcPr>
            <w:tcW w:w="0" w:type="auto"/>
            <w:vAlign w:val="center"/>
            <w:hideMark/>
          </w:tcPr>
          <w:p w14:paraId="0F3D8CFA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</w:t>
            </w:r>
            <w:proofErr w:type="gramEnd"/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 log n) avg / O(n²) worst</w:t>
            </w:r>
          </w:p>
        </w:tc>
      </w:tr>
      <w:tr w:rsidR="005C46D8" w:rsidRPr="005C46D8" w14:paraId="054BC8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020F4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 Runtime</w:t>
            </w:r>
          </w:p>
        </w:tc>
        <w:tc>
          <w:tcPr>
            <w:tcW w:w="0" w:type="auto"/>
            <w:vAlign w:val="center"/>
            <w:hideMark/>
          </w:tcPr>
          <w:p w14:paraId="4AAD0C94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BC85EBB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0E72B64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F784DC1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O(</w:t>
            </w:r>
            <w:proofErr w:type="gramEnd"/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 log n)</w:t>
            </w: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 xml:space="preserve"> avg / </w:t>
            </w: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O(n²)</w:t>
            </w: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 xml:space="preserve"> worst</w:t>
            </w:r>
          </w:p>
        </w:tc>
      </w:tr>
      <w:tr w:rsidR="005C46D8" w:rsidRPr="005C46D8" w14:paraId="40204A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0C39C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006D1F01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54B08FB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AA4780C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29E5B45" w14:textId="77777777" w:rsidR="005C46D8" w:rsidRPr="005C46D8" w:rsidRDefault="005C46D8" w:rsidP="005C46D8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O(n)</w:t>
            </w:r>
          </w:p>
        </w:tc>
      </w:tr>
    </w:tbl>
    <w:p w14:paraId="7DC9C3AC" w14:textId="5E24D1B5" w:rsidR="00C7473C" w:rsidRPr="009C5689" w:rsidRDefault="00000000" w:rsidP="005C46D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br/>
      </w:r>
      <w:r w:rsidRPr="009C5689">
        <w:rPr>
          <w:rFonts w:asciiTheme="majorHAnsi" w:hAnsiTheme="majorHAnsi" w:cstheme="majorHAnsi"/>
          <w:sz w:val="24"/>
          <w:szCs w:val="24"/>
        </w:rPr>
        <w:br/>
        <w:t xml:space="preserve">Total Runtime: Average 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O(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n log n), Worst O(n²)</w:t>
      </w:r>
      <w:r w:rsidRPr="009C5689">
        <w:rPr>
          <w:rFonts w:asciiTheme="majorHAnsi" w:hAnsiTheme="majorHAnsi" w:cstheme="majorHAnsi"/>
          <w:sz w:val="24"/>
          <w:szCs w:val="24"/>
        </w:rPr>
        <w:br/>
        <w:t>Memory Usage: O(n)</w:t>
      </w:r>
      <w:r w:rsidRPr="009C5689">
        <w:rPr>
          <w:rFonts w:asciiTheme="majorHAnsi" w:hAnsiTheme="majorHAnsi" w:cstheme="majorHAnsi"/>
          <w:sz w:val="24"/>
          <w:szCs w:val="24"/>
        </w:rPr>
        <w:br/>
      </w:r>
    </w:p>
    <w:p w14:paraId="4064A794" w14:textId="01BDC33F" w:rsidR="00C7473C" w:rsidRPr="009C5689" w:rsidRDefault="00000000" w:rsidP="005C46D8">
      <w:pPr>
        <w:spacing w:after="0" w:line="48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9C5689">
        <w:rPr>
          <w:rFonts w:asciiTheme="majorHAnsi" w:hAnsiTheme="majorHAnsi" w:cstheme="majorHAnsi"/>
          <w:b/>
          <w:bCs/>
          <w:sz w:val="24"/>
          <w:szCs w:val="24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264"/>
        <w:gridCol w:w="880"/>
        <w:gridCol w:w="1181"/>
        <w:gridCol w:w="2033"/>
        <w:gridCol w:w="2155"/>
      </w:tblGrid>
      <w:tr w:rsidR="005C46D8" w:rsidRPr="005C46D8" w14:paraId="14120D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F244DF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2248D8A2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Average Runtime</w:t>
            </w:r>
          </w:p>
        </w:tc>
        <w:tc>
          <w:tcPr>
            <w:tcW w:w="0" w:type="auto"/>
            <w:vAlign w:val="center"/>
            <w:hideMark/>
          </w:tcPr>
          <w:p w14:paraId="5FAB8C7A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5339050D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4D83B0AB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Key Advantage</w:t>
            </w:r>
          </w:p>
        </w:tc>
        <w:tc>
          <w:tcPr>
            <w:tcW w:w="0" w:type="auto"/>
            <w:vAlign w:val="center"/>
            <w:hideMark/>
          </w:tcPr>
          <w:p w14:paraId="501D6E01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Key Drawback</w:t>
            </w:r>
          </w:p>
        </w:tc>
      </w:tr>
      <w:tr w:rsidR="005C46D8" w:rsidRPr="005C46D8" w14:paraId="695CC1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BB31F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7163685A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DA73877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32DD2C5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FFBA97A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Simple, predictable</w:t>
            </w:r>
          </w:p>
        </w:tc>
        <w:tc>
          <w:tcPr>
            <w:tcW w:w="0" w:type="auto"/>
            <w:vAlign w:val="center"/>
            <w:hideMark/>
          </w:tcPr>
          <w:p w14:paraId="24A1AC53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Slow lookups</w:t>
            </w:r>
          </w:p>
        </w:tc>
      </w:tr>
      <w:tr w:rsidR="005C46D8" w:rsidRPr="005C46D8" w14:paraId="34FF05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7FAB5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14:paraId="63D9B5DD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222BD65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79C8AAEC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2521AC5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Very fast average performance</w:t>
            </w:r>
          </w:p>
        </w:tc>
        <w:tc>
          <w:tcPr>
            <w:tcW w:w="0" w:type="auto"/>
            <w:vAlign w:val="center"/>
            <w:hideMark/>
          </w:tcPr>
          <w:p w14:paraId="42D9B4EF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No ordering</w:t>
            </w:r>
          </w:p>
        </w:tc>
      </w:tr>
      <w:tr w:rsidR="005C46D8" w:rsidRPr="005C46D8" w14:paraId="7CFCFB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69114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BST</w:t>
            </w:r>
          </w:p>
        </w:tc>
        <w:tc>
          <w:tcPr>
            <w:tcW w:w="0" w:type="auto"/>
            <w:vAlign w:val="center"/>
            <w:hideMark/>
          </w:tcPr>
          <w:p w14:paraId="63788594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</w:t>
            </w:r>
            <w:proofErr w:type="gramEnd"/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21A96C63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7BAFE1D6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577C0B6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Maintains sorted order</w:t>
            </w:r>
          </w:p>
        </w:tc>
        <w:tc>
          <w:tcPr>
            <w:tcW w:w="0" w:type="auto"/>
            <w:vAlign w:val="center"/>
            <w:hideMark/>
          </w:tcPr>
          <w:p w14:paraId="7E28C43B" w14:textId="77777777" w:rsidR="005C46D8" w:rsidRPr="005C46D8" w:rsidRDefault="005C46D8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C46D8">
              <w:rPr>
                <w:rFonts w:asciiTheme="majorHAnsi" w:hAnsiTheme="majorHAnsi" w:cstheme="majorHAnsi"/>
                <w:sz w:val="24"/>
                <w:szCs w:val="24"/>
              </w:rPr>
              <w:t>Complex/unbalanced</w:t>
            </w:r>
          </w:p>
        </w:tc>
      </w:tr>
      <w:tr w:rsidR="006D5C3E" w:rsidRPr="009C5689" w14:paraId="224653F4" w14:textId="77777777">
        <w:trPr>
          <w:tblCellSpacing w:w="15" w:type="dxa"/>
        </w:trPr>
        <w:tc>
          <w:tcPr>
            <w:tcW w:w="0" w:type="auto"/>
            <w:vAlign w:val="center"/>
          </w:tcPr>
          <w:p w14:paraId="2448150A" w14:textId="7B1BD333" w:rsidR="006D5C3E" w:rsidRPr="009C5689" w:rsidRDefault="006D5C3E" w:rsidP="005C46D8">
            <w:pPr>
              <w:spacing w:after="0" w:line="48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C568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Analysis: </w:t>
            </w:r>
          </w:p>
        </w:tc>
        <w:tc>
          <w:tcPr>
            <w:tcW w:w="0" w:type="auto"/>
            <w:vAlign w:val="center"/>
          </w:tcPr>
          <w:p w14:paraId="7C5BDDC5" w14:textId="77777777" w:rsidR="006D5C3E" w:rsidRPr="009C5689" w:rsidRDefault="006D5C3E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57D729" w14:textId="77777777" w:rsidR="006D5C3E" w:rsidRPr="009C5689" w:rsidRDefault="006D5C3E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E61ED5" w14:textId="77777777" w:rsidR="006D5C3E" w:rsidRPr="009C5689" w:rsidRDefault="006D5C3E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398A40" w14:textId="77777777" w:rsidR="006D5C3E" w:rsidRPr="009C5689" w:rsidRDefault="006D5C3E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798DEC" w14:textId="77777777" w:rsidR="006D5C3E" w:rsidRPr="009C5689" w:rsidRDefault="006D5C3E" w:rsidP="005C46D8">
            <w:pPr>
              <w:spacing w:after="0"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07DA99C" w14:textId="672F0C3B" w:rsidR="00C7473C" w:rsidRPr="009C5689" w:rsidRDefault="006D5C3E" w:rsidP="006D5C3E">
      <w:pPr>
        <w:spacing w:after="0" w:line="48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sz w:val="24"/>
          <w:szCs w:val="24"/>
        </w:rPr>
        <w:t xml:space="preserve">Each data structure offers distinct trade-offs in performance and functionality. The </w:t>
      </w:r>
      <w:r w:rsidRPr="009C5689">
        <w:rPr>
          <w:rFonts w:asciiTheme="majorHAnsi" w:hAnsiTheme="majorHAnsi" w:cstheme="majorHAnsi"/>
          <w:b/>
          <w:bCs/>
          <w:sz w:val="24"/>
          <w:szCs w:val="24"/>
        </w:rPr>
        <w:t>vector</w:t>
      </w:r>
      <w:r w:rsidRPr="009C5689">
        <w:rPr>
          <w:rFonts w:asciiTheme="majorHAnsi" w:hAnsiTheme="majorHAnsi" w:cstheme="majorHAnsi"/>
          <w:sz w:val="24"/>
          <w:szCs w:val="24"/>
        </w:rPr>
        <w:t xml:space="preserve"> is simple and efficient for sequential access with predictable memory use, but it performs poorly for searches because every lookup requires scanning all elements. The </w:t>
      </w:r>
      <w:r w:rsidRPr="009C5689">
        <w:rPr>
          <w:rFonts w:asciiTheme="majorHAnsi" w:hAnsiTheme="majorHAnsi" w:cstheme="majorHAnsi"/>
          <w:b/>
          <w:bCs/>
          <w:sz w:val="24"/>
          <w:szCs w:val="24"/>
        </w:rPr>
        <w:t>hash table</w:t>
      </w:r>
      <w:r w:rsidRPr="009C5689">
        <w:rPr>
          <w:rFonts w:asciiTheme="majorHAnsi" w:hAnsiTheme="majorHAnsi" w:cstheme="majorHAnsi"/>
          <w:sz w:val="24"/>
          <w:szCs w:val="24"/>
        </w:rPr>
        <w:t xml:space="preserve"> provides the fastest average insert and search times, operating in 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O(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1) on average, making it ideal for direct lookups by course number; however, it lacks any inherent ordering of data and can suffer from degraded performance if many hash collisions occur. The </w:t>
      </w:r>
      <w:r w:rsidRPr="009C5689">
        <w:rPr>
          <w:rFonts w:asciiTheme="majorHAnsi" w:hAnsiTheme="majorHAnsi" w:cstheme="majorHAnsi"/>
          <w:b/>
          <w:bCs/>
          <w:sz w:val="24"/>
          <w:szCs w:val="24"/>
        </w:rPr>
        <w:t>binary search tree (BST)</w:t>
      </w:r>
      <w:r w:rsidRPr="009C5689">
        <w:rPr>
          <w:rFonts w:asciiTheme="majorHAnsi" w:hAnsiTheme="majorHAnsi" w:cstheme="majorHAnsi"/>
          <w:sz w:val="24"/>
          <w:szCs w:val="24"/>
        </w:rPr>
        <w:t xml:space="preserve"> maintains courses in sorted order and supports efficient range queries with 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O(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>log n) average operations, but it is more complex to implement, uses extra memory for pointers, and can degrade to O(n²) if it becomes unbalanced.</w:t>
      </w:r>
      <w:r w:rsidR="00000000" w:rsidRPr="009C5689">
        <w:rPr>
          <w:rFonts w:asciiTheme="majorHAnsi" w:hAnsiTheme="majorHAnsi" w:cstheme="majorHAnsi"/>
          <w:sz w:val="24"/>
          <w:szCs w:val="24"/>
        </w:rPr>
        <w:br/>
      </w:r>
    </w:p>
    <w:p w14:paraId="1E7D677E" w14:textId="2CCCB638" w:rsidR="005C46D8" w:rsidRDefault="00000000" w:rsidP="0008552C">
      <w:p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 w:rsidRPr="009C5689">
        <w:rPr>
          <w:rFonts w:asciiTheme="majorHAnsi" w:hAnsiTheme="majorHAnsi" w:cstheme="majorHAnsi"/>
          <w:b/>
          <w:bCs/>
          <w:sz w:val="24"/>
          <w:szCs w:val="24"/>
        </w:rPr>
        <w:t>Recommendation</w:t>
      </w:r>
      <w:r w:rsidRPr="009C5689">
        <w:rPr>
          <w:rFonts w:asciiTheme="majorHAnsi" w:hAnsiTheme="majorHAnsi" w:cstheme="majorHAnsi"/>
          <w:sz w:val="24"/>
          <w:szCs w:val="24"/>
        </w:rPr>
        <w:br/>
        <w:t>Chosen Data Structure: Hash Table</w:t>
      </w:r>
      <w:r w:rsidRPr="009C5689">
        <w:rPr>
          <w:rFonts w:asciiTheme="majorHAnsi" w:hAnsiTheme="majorHAnsi" w:cstheme="majorHAnsi"/>
          <w:sz w:val="24"/>
          <w:szCs w:val="24"/>
        </w:rPr>
        <w:br/>
        <w:t xml:space="preserve">Based on the advisor’s requirements for quick course lookups by course number, </w:t>
      </w:r>
      <w:r w:rsidRPr="009C5689">
        <w:rPr>
          <w:rFonts w:asciiTheme="majorHAnsi" w:hAnsiTheme="majorHAnsi" w:cstheme="majorHAnsi"/>
          <w:sz w:val="24"/>
          <w:szCs w:val="24"/>
        </w:rPr>
        <w:br/>
      </w:r>
      <w:r w:rsidRPr="009C5689">
        <w:rPr>
          <w:rFonts w:asciiTheme="majorHAnsi" w:hAnsiTheme="majorHAnsi" w:cstheme="majorHAnsi"/>
          <w:sz w:val="24"/>
          <w:szCs w:val="24"/>
        </w:rPr>
        <w:lastRenderedPageBreak/>
        <w:t xml:space="preserve">the hash table is the most efficient choice. It provides 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O(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1) average performance </w:t>
      </w:r>
      <w:r w:rsidRPr="009C5689">
        <w:rPr>
          <w:rFonts w:asciiTheme="majorHAnsi" w:hAnsiTheme="majorHAnsi" w:cstheme="majorHAnsi"/>
          <w:sz w:val="24"/>
          <w:szCs w:val="24"/>
        </w:rPr>
        <w:br/>
        <w:t>for insertion and search operations, while maintaining manageable memory usage.</w:t>
      </w:r>
      <w:r w:rsidR="006D5C3E" w:rsidRPr="009C5689">
        <w:rPr>
          <w:rFonts w:asciiTheme="majorHAnsi" w:hAnsiTheme="majorHAnsi" w:cstheme="majorHAnsi"/>
          <w:sz w:val="24"/>
          <w:szCs w:val="24"/>
        </w:rPr>
        <w:t xml:space="preserve"> </w:t>
      </w:r>
      <w:r w:rsidRPr="009C5689">
        <w:rPr>
          <w:rFonts w:asciiTheme="majorHAnsi" w:hAnsiTheme="majorHAnsi" w:cstheme="majorHAnsi"/>
          <w:sz w:val="24"/>
          <w:szCs w:val="24"/>
        </w:rPr>
        <w:t xml:space="preserve">While </w:t>
      </w:r>
      <w:proofErr w:type="gramStart"/>
      <w:r w:rsidRPr="009C5689">
        <w:rPr>
          <w:rFonts w:asciiTheme="majorHAnsi" w:hAnsiTheme="majorHAnsi" w:cstheme="majorHAnsi"/>
          <w:sz w:val="24"/>
          <w:szCs w:val="24"/>
        </w:rPr>
        <w:t>a BST</w:t>
      </w:r>
      <w:proofErr w:type="gramEnd"/>
      <w:r w:rsidRPr="009C5689">
        <w:rPr>
          <w:rFonts w:asciiTheme="majorHAnsi" w:hAnsiTheme="majorHAnsi" w:cstheme="majorHAnsi"/>
          <w:sz w:val="24"/>
          <w:szCs w:val="24"/>
        </w:rPr>
        <w:t xml:space="preserve"> maintains order and a vector offers simplicity, neither matches </w:t>
      </w:r>
      <w:r w:rsidRPr="009C5689">
        <w:rPr>
          <w:rFonts w:asciiTheme="majorHAnsi" w:hAnsiTheme="majorHAnsi" w:cstheme="majorHAnsi"/>
          <w:sz w:val="24"/>
          <w:szCs w:val="24"/>
        </w:rPr>
        <w:br/>
        <w:t xml:space="preserve">the average-case efficiency of a hash table for frequent lookup operations. </w:t>
      </w:r>
      <w:r w:rsidRPr="009C5689">
        <w:rPr>
          <w:rFonts w:asciiTheme="majorHAnsi" w:hAnsiTheme="majorHAnsi" w:cstheme="majorHAnsi"/>
          <w:sz w:val="24"/>
          <w:szCs w:val="24"/>
        </w:rPr>
        <w:br/>
        <w:t xml:space="preserve">All structures share O(n) file-reading complexity, but hash tables provide </w:t>
      </w:r>
      <w:r w:rsidRPr="009C5689">
        <w:rPr>
          <w:rFonts w:asciiTheme="majorHAnsi" w:hAnsiTheme="majorHAnsi" w:cstheme="majorHAnsi"/>
          <w:sz w:val="24"/>
          <w:szCs w:val="24"/>
        </w:rPr>
        <w:br/>
        <w:t>the fastest access once data is loaded.</w:t>
      </w:r>
      <w:r w:rsidRPr="009C5689">
        <w:rPr>
          <w:rFonts w:asciiTheme="majorHAnsi" w:hAnsiTheme="majorHAnsi" w:cstheme="majorHAnsi"/>
          <w:sz w:val="24"/>
          <w:szCs w:val="24"/>
        </w:rPr>
        <w:br/>
        <w:t>Final Recommendation:</w:t>
      </w:r>
      <w:r w:rsidRPr="009C5689">
        <w:rPr>
          <w:rFonts w:asciiTheme="majorHAnsi" w:hAnsiTheme="majorHAnsi" w:cstheme="majorHAnsi"/>
          <w:sz w:val="24"/>
          <w:szCs w:val="24"/>
        </w:rPr>
        <w:br/>
        <w:t xml:space="preserve">Use a Hash Table to store and retrieve course data efficiently. </w:t>
      </w:r>
    </w:p>
    <w:p w14:paraId="03F57165" w14:textId="77777777" w:rsidR="009C5689" w:rsidRDefault="009C5689" w:rsidP="0008552C">
      <w:pPr>
        <w:spacing w:after="0" w:line="480" w:lineRule="auto"/>
        <w:rPr>
          <w:rFonts w:asciiTheme="majorHAnsi" w:hAnsiTheme="majorHAnsi" w:cstheme="majorHAnsi"/>
          <w:sz w:val="24"/>
          <w:szCs w:val="24"/>
        </w:rPr>
      </w:pPr>
    </w:p>
    <w:p w14:paraId="37BA3BE7" w14:textId="77777777" w:rsidR="009C5689" w:rsidRPr="009C5689" w:rsidRDefault="009C5689" w:rsidP="0008552C">
      <w:pPr>
        <w:spacing w:after="0" w:line="480" w:lineRule="auto"/>
        <w:rPr>
          <w:rFonts w:asciiTheme="majorHAnsi" w:hAnsiTheme="majorHAnsi" w:cstheme="majorHAnsi"/>
          <w:sz w:val="24"/>
          <w:szCs w:val="24"/>
        </w:rPr>
      </w:pPr>
    </w:p>
    <w:p w14:paraId="54FCBB4C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>MAIN</w:t>
      </w:r>
    </w:p>
    <w:p w14:paraId="7EAA29D3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1136DF9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PRINT "Select option:"</w:t>
      </w:r>
    </w:p>
    <w:p w14:paraId="416EE012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PRINT "1. Load course data"</w:t>
      </w:r>
    </w:p>
    <w:p w14:paraId="5596DA9E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PRINT "2. Print all courses in alphanumeric order"</w:t>
      </w:r>
    </w:p>
    <w:p w14:paraId="174DD590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PRINT "3. Print specific course details"</w:t>
      </w:r>
    </w:p>
    <w:p w14:paraId="2006B9F3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PRINT "9. Exit"</w:t>
      </w:r>
    </w:p>
    <w:p w14:paraId="3D186171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B5EEE6F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READ </w:t>
      </w:r>
      <w:proofErr w:type="spellStart"/>
      <w:r w:rsidRPr="00F93438">
        <w:rPr>
          <w:rFonts w:asciiTheme="majorHAnsi" w:hAnsiTheme="majorHAnsi" w:cstheme="majorHAnsi"/>
          <w:sz w:val="24"/>
          <w:szCs w:val="24"/>
        </w:rPr>
        <w:t>userChoice</w:t>
      </w:r>
      <w:proofErr w:type="spellEnd"/>
    </w:p>
    <w:p w14:paraId="33EE15FB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FCE0930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IF </w:t>
      </w:r>
      <w:proofErr w:type="spellStart"/>
      <w:r w:rsidRPr="00F93438">
        <w:rPr>
          <w:rFonts w:asciiTheme="majorHAnsi" w:hAnsiTheme="majorHAnsi" w:cstheme="majorHAnsi"/>
          <w:sz w:val="24"/>
          <w:szCs w:val="24"/>
        </w:rPr>
        <w:t>userChoice</w:t>
      </w:r>
      <w:proofErr w:type="spellEnd"/>
      <w:r w:rsidRPr="00F93438">
        <w:rPr>
          <w:rFonts w:asciiTheme="majorHAnsi" w:hAnsiTheme="majorHAnsi" w:cstheme="majorHAnsi"/>
          <w:sz w:val="24"/>
          <w:szCs w:val="24"/>
        </w:rPr>
        <w:t xml:space="preserve"> == 1 THEN</w:t>
      </w:r>
    </w:p>
    <w:p w14:paraId="2E434976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    CREATE new </w:t>
      </w:r>
      <w:proofErr w:type="spellStart"/>
      <w:r w:rsidRPr="00F93438">
        <w:rPr>
          <w:rFonts w:asciiTheme="majorHAnsi" w:hAnsiTheme="majorHAnsi" w:cstheme="majorHAnsi"/>
          <w:sz w:val="24"/>
          <w:szCs w:val="24"/>
        </w:rPr>
        <w:t>HashTable</w:t>
      </w:r>
      <w:proofErr w:type="spellEnd"/>
    </w:p>
    <w:p w14:paraId="6665F13B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    CREATE new </w:t>
      </w:r>
      <w:proofErr w:type="spellStart"/>
      <w:r w:rsidRPr="00F93438">
        <w:rPr>
          <w:rFonts w:asciiTheme="majorHAnsi" w:hAnsiTheme="majorHAnsi" w:cstheme="majorHAnsi"/>
          <w:sz w:val="24"/>
          <w:szCs w:val="24"/>
        </w:rPr>
        <w:t>BinarySearchTree</w:t>
      </w:r>
      <w:proofErr w:type="spellEnd"/>
    </w:p>
    <w:p w14:paraId="6FE45B91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F93438">
        <w:rPr>
          <w:rFonts w:asciiTheme="majorHAnsi" w:hAnsiTheme="majorHAnsi" w:cstheme="majorHAnsi"/>
          <w:sz w:val="24"/>
          <w:szCs w:val="24"/>
        </w:rPr>
        <w:t>LoadCourses_</w:t>
      </w:r>
      <w:proofErr w:type="gramStart"/>
      <w:r w:rsidRPr="00F93438">
        <w:rPr>
          <w:rFonts w:asciiTheme="majorHAnsi" w:hAnsiTheme="majorHAnsi" w:cstheme="majorHAnsi"/>
          <w:sz w:val="24"/>
          <w:szCs w:val="24"/>
        </w:rPr>
        <w:t>HashTable</w:t>
      </w:r>
      <w:proofErr w:type="spellEnd"/>
      <w:r w:rsidRPr="00F9343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93438">
        <w:rPr>
          <w:rFonts w:asciiTheme="majorHAnsi" w:hAnsiTheme="majorHAnsi" w:cstheme="majorHAnsi"/>
          <w:sz w:val="24"/>
          <w:szCs w:val="24"/>
        </w:rPr>
        <w:t xml:space="preserve">"course_information.txt", </w:t>
      </w:r>
      <w:proofErr w:type="spellStart"/>
      <w:r w:rsidRPr="00F93438">
        <w:rPr>
          <w:rFonts w:asciiTheme="majorHAnsi" w:hAnsiTheme="majorHAnsi" w:cstheme="majorHAnsi"/>
          <w:sz w:val="24"/>
          <w:szCs w:val="24"/>
        </w:rPr>
        <w:t>hashTable</w:t>
      </w:r>
      <w:proofErr w:type="spellEnd"/>
      <w:r w:rsidRPr="00F93438">
        <w:rPr>
          <w:rFonts w:asciiTheme="majorHAnsi" w:hAnsiTheme="majorHAnsi" w:cstheme="majorHAnsi"/>
          <w:sz w:val="24"/>
          <w:szCs w:val="24"/>
        </w:rPr>
        <w:t>)</w:t>
      </w:r>
    </w:p>
    <w:p w14:paraId="2699C289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F93438">
        <w:rPr>
          <w:rFonts w:asciiTheme="majorHAnsi" w:hAnsiTheme="majorHAnsi" w:cstheme="majorHAnsi"/>
          <w:sz w:val="24"/>
          <w:szCs w:val="24"/>
        </w:rPr>
        <w:t>LoadCourses_</w:t>
      </w:r>
      <w:proofErr w:type="gramStart"/>
      <w:r w:rsidRPr="00F93438">
        <w:rPr>
          <w:rFonts w:asciiTheme="majorHAnsi" w:hAnsiTheme="majorHAnsi" w:cstheme="majorHAnsi"/>
          <w:sz w:val="24"/>
          <w:szCs w:val="24"/>
        </w:rPr>
        <w:t>BST</w:t>
      </w:r>
      <w:proofErr w:type="spellEnd"/>
      <w:r w:rsidRPr="00F93438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93438">
        <w:rPr>
          <w:rFonts w:asciiTheme="majorHAnsi" w:hAnsiTheme="majorHAnsi" w:cstheme="majorHAnsi"/>
          <w:sz w:val="24"/>
          <w:szCs w:val="24"/>
        </w:rPr>
        <w:t xml:space="preserve">"course_information.txt", </w:t>
      </w:r>
      <w:proofErr w:type="spellStart"/>
      <w:r w:rsidRPr="00F93438">
        <w:rPr>
          <w:rFonts w:asciiTheme="majorHAnsi" w:hAnsiTheme="majorHAnsi" w:cstheme="majorHAnsi"/>
          <w:sz w:val="24"/>
          <w:szCs w:val="24"/>
        </w:rPr>
        <w:t>courseTree</w:t>
      </w:r>
      <w:proofErr w:type="spellEnd"/>
      <w:r w:rsidRPr="00F93438">
        <w:rPr>
          <w:rFonts w:asciiTheme="majorHAnsi" w:hAnsiTheme="majorHAnsi" w:cstheme="majorHAnsi"/>
          <w:sz w:val="24"/>
          <w:szCs w:val="24"/>
        </w:rPr>
        <w:t>)</w:t>
      </w:r>
    </w:p>
    <w:p w14:paraId="73C8DB28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    PRINT "Data successfully loaded into both structures."</w:t>
      </w:r>
    </w:p>
    <w:p w14:paraId="7B8C821E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868AB03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ELSE IF </w:t>
      </w:r>
      <w:proofErr w:type="spellStart"/>
      <w:r w:rsidRPr="00F93438">
        <w:rPr>
          <w:rFonts w:asciiTheme="majorHAnsi" w:hAnsiTheme="majorHAnsi" w:cstheme="majorHAnsi"/>
          <w:sz w:val="24"/>
          <w:szCs w:val="24"/>
        </w:rPr>
        <w:t>userChoice</w:t>
      </w:r>
      <w:proofErr w:type="spellEnd"/>
      <w:r w:rsidRPr="00F93438">
        <w:rPr>
          <w:rFonts w:asciiTheme="majorHAnsi" w:hAnsiTheme="majorHAnsi" w:cstheme="majorHAnsi"/>
          <w:sz w:val="24"/>
          <w:szCs w:val="24"/>
        </w:rPr>
        <w:t xml:space="preserve"> == 2 THEN</w:t>
      </w:r>
    </w:p>
    <w:p w14:paraId="42758481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    PRINT "Computer Science Courses (alphanumeric order):"</w:t>
      </w:r>
    </w:p>
    <w:p w14:paraId="316930B7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F93438">
        <w:rPr>
          <w:rFonts w:asciiTheme="majorHAnsi" w:hAnsiTheme="majorHAnsi" w:cstheme="majorHAnsi"/>
          <w:sz w:val="24"/>
          <w:szCs w:val="24"/>
        </w:rPr>
        <w:t>PrintAllCourses_</w:t>
      </w:r>
      <w:proofErr w:type="gramStart"/>
      <w:r w:rsidRPr="00F93438">
        <w:rPr>
          <w:rFonts w:asciiTheme="majorHAnsi" w:hAnsiTheme="majorHAnsi" w:cstheme="majorHAnsi"/>
          <w:sz w:val="24"/>
          <w:szCs w:val="24"/>
        </w:rPr>
        <w:t>BST</w:t>
      </w:r>
      <w:proofErr w:type="spellEnd"/>
      <w:r w:rsidRPr="00F93438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F93438">
        <w:rPr>
          <w:rFonts w:asciiTheme="majorHAnsi" w:hAnsiTheme="majorHAnsi" w:cstheme="majorHAnsi"/>
          <w:sz w:val="24"/>
          <w:szCs w:val="24"/>
        </w:rPr>
        <w:t>courseTree</w:t>
      </w:r>
      <w:proofErr w:type="spellEnd"/>
      <w:r w:rsidRPr="00F93438">
        <w:rPr>
          <w:rFonts w:asciiTheme="majorHAnsi" w:hAnsiTheme="majorHAnsi" w:cstheme="majorHAnsi"/>
          <w:sz w:val="24"/>
          <w:szCs w:val="24"/>
        </w:rPr>
        <w:t>)</w:t>
      </w:r>
    </w:p>
    <w:p w14:paraId="2B7EACE1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5BB09C2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ELSE IF </w:t>
      </w:r>
      <w:proofErr w:type="spellStart"/>
      <w:r w:rsidRPr="00F93438">
        <w:rPr>
          <w:rFonts w:asciiTheme="majorHAnsi" w:hAnsiTheme="majorHAnsi" w:cstheme="majorHAnsi"/>
          <w:sz w:val="24"/>
          <w:szCs w:val="24"/>
        </w:rPr>
        <w:t>userChoice</w:t>
      </w:r>
      <w:proofErr w:type="spellEnd"/>
      <w:r w:rsidRPr="00F93438">
        <w:rPr>
          <w:rFonts w:asciiTheme="majorHAnsi" w:hAnsiTheme="majorHAnsi" w:cstheme="majorHAnsi"/>
          <w:sz w:val="24"/>
          <w:szCs w:val="24"/>
        </w:rPr>
        <w:t xml:space="preserve"> == 3 THEN</w:t>
      </w:r>
    </w:p>
    <w:p w14:paraId="63721F08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    PRINT "Enter course number to view details:"</w:t>
      </w:r>
    </w:p>
    <w:p w14:paraId="2C1D61A8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    READ </w:t>
      </w:r>
      <w:proofErr w:type="spellStart"/>
      <w:r w:rsidRPr="00F93438">
        <w:rPr>
          <w:rFonts w:asciiTheme="majorHAnsi" w:hAnsiTheme="majorHAnsi" w:cstheme="majorHAnsi"/>
          <w:sz w:val="24"/>
          <w:szCs w:val="24"/>
        </w:rPr>
        <w:t>inputCourse</w:t>
      </w:r>
      <w:proofErr w:type="spellEnd"/>
    </w:p>
    <w:p w14:paraId="7E382525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lastRenderedPageBreak/>
        <w:t xml:space="preserve">        </w:t>
      </w:r>
      <w:proofErr w:type="spellStart"/>
      <w:r w:rsidRPr="00F93438">
        <w:rPr>
          <w:rFonts w:asciiTheme="majorHAnsi" w:hAnsiTheme="majorHAnsi" w:cstheme="majorHAnsi"/>
          <w:sz w:val="24"/>
          <w:szCs w:val="24"/>
        </w:rPr>
        <w:t>PrintCourseInfo_</w:t>
      </w:r>
      <w:proofErr w:type="gramStart"/>
      <w:r w:rsidRPr="00F93438">
        <w:rPr>
          <w:rFonts w:asciiTheme="majorHAnsi" w:hAnsiTheme="majorHAnsi" w:cstheme="majorHAnsi"/>
          <w:sz w:val="24"/>
          <w:szCs w:val="24"/>
        </w:rPr>
        <w:t>HashTable</w:t>
      </w:r>
      <w:proofErr w:type="spellEnd"/>
      <w:r w:rsidRPr="00F93438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F93438">
        <w:rPr>
          <w:rFonts w:asciiTheme="majorHAnsi" w:hAnsiTheme="majorHAnsi" w:cstheme="majorHAnsi"/>
          <w:sz w:val="24"/>
          <w:szCs w:val="24"/>
        </w:rPr>
        <w:t>hashTable</w:t>
      </w:r>
      <w:proofErr w:type="spellEnd"/>
      <w:r w:rsidRPr="00F934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F93438">
        <w:rPr>
          <w:rFonts w:asciiTheme="majorHAnsi" w:hAnsiTheme="majorHAnsi" w:cstheme="majorHAnsi"/>
          <w:sz w:val="24"/>
          <w:szCs w:val="24"/>
        </w:rPr>
        <w:t>inputCourse</w:t>
      </w:r>
      <w:proofErr w:type="spellEnd"/>
      <w:r w:rsidRPr="00F93438">
        <w:rPr>
          <w:rFonts w:asciiTheme="majorHAnsi" w:hAnsiTheme="majorHAnsi" w:cstheme="majorHAnsi"/>
          <w:sz w:val="24"/>
          <w:szCs w:val="24"/>
        </w:rPr>
        <w:t>)</w:t>
      </w:r>
    </w:p>
    <w:p w14:paraId="4AF608B5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BB8E2CA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ELSE IF </w:t>
      </w:r>
      <w:proofErr w:type="spellStart"/>
      <w:r w:rsidRPr="00F93438">
        <w:rPr>
          <w:rFonts w:asciiTheme="majorHAnsi" w:hAnsiTheme="majorHAnsi" w:cstheme="majorHAnsi"/>
          <w:sz w:val="24"/>
          <w:szCs w:val="24"/>
        </w:rPr>
        <w:t>userChoice</w:t>
      </w:r>
      <w:proofErr w:type="spellEnd"/>
      <w:r w:rsidRPr="00F93438">
        <w:rPr>
          <w:rFonts w:asciiTheme="majorHAnsi" w:hAnsiTheme="majorHAnsi" w:cstheme="majorHAnsi"/>
          <w:sz w:val="24"/>
          <w:szCs w:val="24"/>
        </w:rPr>
        <w:t xml:space="preserve"> == 9 THEN</w:t>
      </w:r>
    </w:p>
    <w:p w14:paraId="5EE153D2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    PRINT "Exiting program..."</w:t>
      </w:r>
    </w:p>
    <w:p w14:paraId="05598379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    EXIT</w:t>
      </w:r>
    </w:p>
    <w:p w14:paraId="561566D0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E1619B3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ELSE</w:t>
      </w:r>
    </w:p>
    <w:p w14:paraId="00E49D3B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 xml:space="preserve">        PRINT "Invalid choice. Please try again."</w:t>
      </w:r>
    </w:p>
    <w:p w14:paraId="5D70928F" w14:textId="77777777" w:rsidR="00F93438" w:rsidRPr="00F93438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276E87A" w14:textId="42B365A5" w:rsidR="009C5689" w:rsidRPr="009C5689" w:rsidRDefault="00F93438" w:rsidP="00F9343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93438">
        <w:rPr>
          <w:rFonts w:asciiTheme="majorHAnsi" w:hAnsiTheme="majorHAnsi" w:cstheme="majorHAnsi"/>
          <w:sz w:val="24"/>
          <w:szCs w:val="24"/>
        </w:rPr>
        <w:t>END MAIN</w:t>
      </w:r>
    </w:p>
    <w:sectPr w:rsidR="009C5689" w:rsidRPr="009C56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95E2635"/>
    <w:multiLevelType w:val="hybridMultilevel"/>
    <w:tmpl w:val="592A1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66821"/>
    <w:multiLevelType w:val="hybridMultilevel"/>
    <w:tmpl w:val="FEBE870C"/>
    <w:lvl w:ilvl="0" w:tplc="9EF6B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2575FA"/>
    <w:multiLevelType w:val="hybridMultilevel"/>
    <w:tmpl w:val="4F88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A6820"/>
    <w:multiLevelType w:val="hybridMultilevel"/>
    <w:tmpl w:val="AC861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646754">
    <w:abstractNumId w:val="8"/>
  </w:num>
  <w:num w:numId="2" w16cid:durableId="1829980053">
    <w:abstractNumId w:val="6"/>
  </w:num>
  <w:num w:numId="3" w16cid:durableId="1377971885">
    <w:abstractNumId w:val="5"/>
  </w:num>
  <w:num w:numId="4" w16cid:durableId="311835306">
    <w:abstractNumId w:val="4"/>
  </w:num>
  <w:num w:numId="5" w16cid:durableId="625746124">
    <w:abstractNumId w:val="7"/>
  </w:num>
  <w:num w:numId="6" w16cid:durableId="1637641152">
    <w:abstractNumId w:val="3"/>
  </w:num>
  <w:num w:numId="7" w16cid:durableId="648823940">
    <w:abstractNumId w:val="2"/>
  </w:num>
  <w:num w:numId="8" w16cid:durableId="458038553">
    <w:abstractNumId w:val="1"/>
  </w:num>
  <w:num w:numId="9" w16cid:durableId="351608344">
    <w:abstractNumId w:val="0"/>
  </w:num>
  <w:num w:numId="10" w16cid:durableId="676420801">
    <w:abstractNumId w:val="9"/>
  </w:num>
  <w:num w:numId="11" w16cid:durableId="46993267">
    <w:abstractNumId w:val="12"/>
  </w:num>
  <w:num w:numId="12" w16cid:durableId="2143107117">
    <w:abstractNumId w:val="10"/>
  </w:num>
  <w:num w:numId="13" w16cid:durableId="14013620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52C"/>
    <w:rsid w:val="0015074B"/>
    <w:rsid w:val="0029639D"/>
    <w:rsid w:val="00326F90"/>
    <w:rsid w:val="0045743F"/>
    <w:rsid w:val="004B54AF"/>
    <w:rsid w:val="005C46D8"/>
    <w:rsid w:val="006D5C3E"/>
    <w:rsid w:val="009758C8"/>
    <w:rsid w:val="009C5689"/>
    <w:rsid w:val="00AA1D8D"/>
    <w:rsid w:val="00B36E9D"/>
    <w:rsid w:val="00B47730"/>
    <w:rsid w:val="00C53660"/>
    <w:rsid w:val="00C7473C"/>
    <w:rsid w:val="00CB0664"/>
    <w:rsid w:val="00F934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60595"/>
  <w14:defaultImageDpi w14:val="300"/>
  <w15:docId w15:val="{6F5BCED9-16C7-48F6-87E9-1D4B627B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Mitchell vikings</cp:lastModifiedBy>
  <cp:revision>9</cp:revision>
  <dcterms:created xsi:type="dcterms:W3CDTF">2025-10-07T19:33:00Z</dcterms:created>
  <dcterms:modified xsi:type="dcterms:W3CDTF">2025-10-07T19:54:00Z</dcterms:modified>
  <cp:category/>
</cp:coreProperties>
</file>